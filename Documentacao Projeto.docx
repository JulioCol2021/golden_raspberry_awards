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9A557" w14:textId="77777777" w:rsidR="00C864B0" w:rsidRPr="00612803" w:rsidRDefault="00000000" w:rsidP="00612803">
      <w:pPr>
        <w:rPr>
          <w:rFonts w:ascii="Calibri" w:hAnsi="Calibri" w:cs="Calibri"/>
          <w:sz w:val="36"/>
          <w:szCs w:val="36"/>
          <w:lang w:val="pt-BR"/>
        </w:rPr>
      </w:pPr>
      <w:r w:rsidRPr="00612803">
        <w:rPr>
          <w:rFonts w:ascii="Calibri" w:hAnsi="Calibri" w:cs="Calibri"/>
          <w:sz w:val="36"/>
          <w:szCs w:val="36"/>
          <w:lang w:val="pt-BR"/>
        </w:rPr>
        <w:t xml:space="preserve">Documentação do Projeto Angular - Golden </w:t>
      </w:r>
      <w:proofErr w:type="spellStart"/>
      <w:r w:rsidRPr="00612803">
        <w:rPr>
          <w:rFonts w:ascii="Calibri" w:hAnsi="Calibri" w:cs="Calibri"/>
          <w:sz w:val="36"/>
          <w:szCs w:val="36"/>
          <w:lang w:val="pt-BR"/>
        </w:rPr>
        <w:t>Raspberry</w:t>
      </w:r>
      <w:proofErr w:type="spellEnd"/>
      <w:r w:rsidRPr="00612803">
        <w:rPr>
          <w:rFonts w:ascii="Calibri" w:hAnsi="Calibri" w:cs="Calibri"/>
          <w:sz w:val="36"/>
          <w:szCs w:val="36"/>
          <w:lang w:val="pt-BR"/>
        </w:rPr>
        <w:t xml:space="preserve"> Awards</w:t>
      </w:r>
    </w:p>
    <w:p w14:paraId="1BC8E468" w14:textId="77777777" w:rsidR="00C864B0" w:rsidRPr="00612803" w:rsidRDefault="00000000" w:rsidP="00612803">
      <w:pPr>
        <w:rPr>
          <w:rFonts w:ascii="Calibri" w:hAnsi="Calibri" w:cs="Calibri"/>
          <w:b/>
          <w:bCs/>
          <w:sz w:val="24"/>
          <w:szCs w:val="24"/>
          <w:lang w:val="pt-BR"/>
        </w:rPr>
      </w:pPr>
      <w:r w:rsidRPr="00612803">
        <w:rPr>
          <w:rFonts w:ascii="Calibri" w:hAnsi="Calibri" w:cs="Calibri"/>
          <w:b/>
          <w:bCs/>
          <w:sz w:val="24"/>
          <w:szCs w:val="24"/>
          <w:lang w:val="pt-BR"/>
        </w:rPr>
        <w:t>Introdução</w:t>
      </w:r>
    </w:p>
    <w:p w14:paraId="04EF2F8B" w14:textId="77777777" w:rsidR="00C864B0" w:rsidRPr="00612803" w:rsidRDefault="00000000">
      <w:pPr>
        <w:rPr>
          <w:rFonts w:ascii="Calibri" w:hAnsi="Calibri" w:cs="Calibri"/>
          <w:sz w:val="24"/>
          <w:szCs w:val="24"/>
          <w:lang w:val="pt-BR"/>
        </w:rPr>
      </w:pPr>
      <w:r w:rsidRPr="00612803">
        <w:rPr>
          <w:rFonts w:ascii="Calibri" w:hAnsi="Calibri" w:cs="Calibri"/>
          <w:sz w:val="24"/>
          <w:szCs w:val="24"/>
          <w:lang w:val="pt-BR"/>
        </w:rPr>
        <w:t xml:space="preserve">Este documento fornece uma visão detalhada da estrutura do projeto Angular Golden </w:t>
      </w:r>
      <w:proofErr w:type="spellStart"/>
      <w:r w:rsidRPr="00612803">
        <w:rPr>
          <w:rFonts w:ascii="Calibri" w:hAnsi="Calibri" w:cs="Calibri"/>
          <w:sz w:val="24"/>
          <w:szCs w:val="24"/>
          <w:lang w:val="pt-BR"/>
        </w:rPr>
        <w:t>Raspberry</w:t>
      </w:r>
      <w:proofErr w:type="spellEnd"/>
      <w:r w:rsidRPr="00612803">
        <w:rPr>
          <w:rFonts w:ascii="Calibri" w:hAnsi="Calibri" w:cs="Calibri"/>
          <w:sz w:val="24"/>
          <w:szCs w:val="24"/>
          <w:lang w:val="pt-BR"/>
        </w:rPr>
        <w:t xml:space="preserve"> Awards. Ele inclui informações sobre os principais arquivos e pastas, como realizar manutenção e possíveis expansões futuras. Este guia é destinado a desenvolvedores e equipes responsáveis pela evolução do software.</w:t>
      </w:r>
    </w:p>
    <w:p w14:paraId="66FF9F17" w14:textId="77777777" w:rsidR="00C864B0" w:rsidRPr="00612803" w:rsidRDefault="00000000" w:rsidP="00612803">
      <w:pPr>
        <w:rPr>
          <w:rFonts w:ascii="Calibri" w:hAnsi="Calibri" w:cs="Calibri"/>
          <w:b/>
          <w:bCs/>
          <w:sz w:val="24"/>
          <w:szCs w:val="24"/>
          <w:lang w:val="pt-BR"/>
        </w:rPr>
      </w:pPr>
      <w:r w:rsidRPr="00612803">
        <w:rPr>
          <w:rFonts w:ascii="Calibri" w:hAnsi="Calibri" w:cs="Calibri"/>
          <w:b/>
          <w:bCs/>
          <w:sz w:val="24"/>
          <w:szCs w:val="24"/>
          <w:lang w:val="pt-BR"/>
        </w:rPr>
        <w:t>Estrutura do Projeto</w:t>
      </w:r>
    </w:p>
    <w:p w14:paraId="77872D03" w14:textId="77777777" w:rsidR="00C864B0" w:rsidRDefault="00000000">
      <w:pPr>
        <w:rPr>
          <w:rFonts w:ascii="Calibri" w:hAnsi="Calibri" w:cs="Calibri"/>
          <w:sz w:val="24"/>
          <w:szCs w:val="24"/>
          <w:lang w:val="pt-BR"/>
        </w:rPr>
      </w:pPr>
      <w:r w:rsidRPr="00612803">
        <w:rPr>
          <w:rFonts w:ascii="Calibri" w:hAnsi="Calibri" w:cs="Calibri"/>
          <w:sz w:val="24"/>
          <w:szCs w:val="24"/>
          <w:lang w:val="pt-BR"/>
        </w:rPr>
        <w:t>Abaixo está a descrição das principais pastas e arquivos do projeto, com detalhes sobre suas funções e orientações para manutenção.</w:t>
      </w:r>
    </w:p>
    <w:p w14:paraId="5BFAA853" w14:textId="77777777" w:rsidR="00DB2BBA" w:rsidRDefault="00DB2BBA" w:rsidP="00DB2BBA">
      <w:pPr>
        <w:spacing w:before="120" w:after="120" w:line="300" w:lineRule="atLeast"/>
        <w:rPr>
          <w:rFonts w:ascii="Calibri" w:hAnsi="Calibri" w:cs="Calibri"/>
          <w:lang w:val="pt-BR"/>
        </w:rPr>
      </w:pPr>
      <w:r w:rsidRPr="00DB2BBA">
        <w:rPr>
          <w:rFonts w:ascii="Calibri" w:hAnsi="Calibri" w:cs="Calibri"/>
          <w:b/>
          <w:bCs/>
          <w:sz w:val="24"/>
          <w:szCs w:val="24"/>
          <w:lang w:val="pt-BR"/>
        </w:rPr>
        <w:t>Como testar/rodar o Programa no desktop ou computador?</w:t>
      </w:r>
      <w:r>
        <w:rPr>
          <w:rFonts w:ascii="Calibri" w:hAnsi="Calibri" w:cs="Calibri"/>
          <w:sz w:val="24"/>
          <w:szCs w:val="24"/>
          <w:lang w:val="pt-BR"/>
        </w:rPr>
        <w:br/>
      </w:r>
      <w:r w:rsidRPr="00DB2BBA">
        <w:rPr>
          <w:rFonts w:ascii="Calibri" w:hAnsi="Calibri" w:cs="Calibri"/>
          <w:lang w:val="pt-BR"/>
        </w:rPr>
        <w:t>Para testar e rodar o programa no seu computador, você precisa de algumas ferramentas essenciais configuradas no ambiente de desenvolvimento. Abaixo está uma lista detalhada do que deve estar instalado:</w:t>
      </w:r>
    </w:p>
    <w:p w14:paraId="68E63D1E" w14:textId="576F414C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Baixe o programa descompacte e acesse o diretório.</w:t>
      </w:r>
    </w:p>
    <w:p w14:paraId="3A185D88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sz w:val="24"/>
          <w:szCs w:val="24"/>
          <w:lang w:val="pt-BR"/>
        </w:rPr>
        <w:pict w14:anchorId="7D0C1654">
          <v:rect id="_x0000_i1079" style="width:0;height:1.5pt" o:hralign="center" o:hrstd="t" o:hr="t" fillcolor="#a0a0a0" stroked="f"/>
        </w:pict>
      </w:r>
    </w:p>
    <w:p w14:paraId="53C8FB07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b/>
          <w:bCs/>
          <w:sz w:val="24"/>
          <w:szCs w:val="24"/>
          <w:lang w:val="pt-BR"/>
        </w:rPr>
      </w:pPr>
      <w:r w:rsidRPr="00DB2BBA">
        <w:rPr>
          <w:rFonts w:ascii="Calibri" w:hAnsi="Calibri" w:cs="Calibri"/>
          <w:b/>
          <w:bCs/>
          <w:sz w:val="24"/>
          <w:szCs w:val="24"/>
          <w:lang w:val="pt-BR"/>
        </w:rPr>
        <w:t xml:space="preserve">1. Node.js e </w:t>
      </w:r>
      <w:proofErr w:type="spellStart"/>
      <w:r w:rsidRPr="00DB2BBA">
        <w:rPr>
          <w:rFonts w:ascii="Calibri" w:hAnsi="Calibri" w:cs="Calibri"/>
          <w:b/>
          <w:bCs/>
          <w:sz w:val="24"/>
          <w:szCs w:val="24"/>
          <w:lang w:val="pt-BR"/>
        </w:rPr>
        <w:t>npm</w:t>
      </w:r>
      <w:proofErr w:type="spellEnd"/>
    </w:p>
    <w:p w14:paraId="60532677" w14:textId="77777777" w:rsidR="00DB2BBA" w:rsidRPr="00DB2BBA" w:rsidRDefault="00DB2BBA" w:rsidP="00DB2BBA">
      <w:pPr>
        <w:numPr>
          <w:ilvl w:val="0"/>
          <w:numId w:val="10"/>
        </w:num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b/>
          <w:bCs/>
          <w:sz w:val="24"/>
          <w:szCs w:val="24"/>
          <w:lang w:val="pt-BR"/>
        </w:rPr>
        <w:t>Por quê?</w:t>
      </w:r>
      <w:r w:rsidRPr="00DB2BBA">
        <w:rPr>
          <w:rFonts w:ascii="Calibri" w:hAnsi="Calibri" w:cs="Calibri"/>
          <w:sz w:val="24"/>
          <w:szCs w:val="24"/>
          <w:lang w:val="pt-BR"/>
        </w:rPr>
        <w:t xml:space="preserve"> O Angular utiliza o Node.js para gerenciar dependências e compilar o código.</w:t>
      </w:r>
    </w:p>
    <w:p w14:paraId="70F784C9" w14:textId="77777777" w:rsidR="00DB2BBA" w:rsidRPr="00DB2BBA" w:rsidRDefault="00DB2BBA" w:rsidP="00DB2BBA">
      <w:pPr>
        <w:numPr>
          <w:ilvl w:val="0"/>
          <w:numId w:val="10"/>
        </w:num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b/>
          <w:bCs/>
          <w:sz w:val="24"/>
          <w:szCs w:val="24"/>
          <w:lang w:val="pt-BR"/>
        </w:rPr>
        <w:t>Instalar:</w:t>
      </w:r>
    </w:p>
    <w:p w14:paraId="62ADFFE3" w14:textId="77777777" w:rsidR="00DB2BBA" w:rsidRPr="00DB2BBA" w:rsidRDefault="00DB2BBA" w:rsidP="00DB2BBA">
      <w:pPr>
        <w:numPr>
          <w:ilvl w:val="1"/>
          <w:numId w:val="10"/>
        </w:num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hyperlink r:id="rId6" w:tgtFrame="_new" w:history="1">
        <w:r w:rsidRPr="00DB2BBA">
          <w:rPr>
            <w:rStyle w:val="Hyperlink"/>
            <w:rFonts w:ascii="Calibri" w:hAnsi="Calibri" w:cs="Calibri"/>
            <w:sz w:val="24"/>
            <w:szCs w:val="24"/>
            <w:lang w:val="pt-BR"/>
          </w:rPr>
          <w:t>Download Node.js</w:t>
        </w:r>
      </w:hyperlink>
    </w:p>
    <w:p w14:paraId="483EA4D2" w14:textId="77777777" w:rsidR="00DB2BBA" w:rsidRPr="00DB2BBA" w:rsidRDefault="00DB2BBA" w:rsidP="00DB2BBA">
      <w:pPr>
        <w:numPr>
          <w:ilvl w:val="1"/>
          <w:numId w:val="10"/>
        </w:num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sz w:val="24"/>
          <w:szCs w:val="24"/>
          <w:lang w:val="pt-BR"/>
        </w:rPr>
        <w:t xml:space="preserve">Durante a instalação, o </w:t>
      </w:r>
      <w:proofErr w:type="spellStart"/>
      <w:r w:rsidRPr="00DB2BBA">
        <w:rPr>
          <w:rFonts w:ascii="Calibri" w:hAnsi="Calibri" w:cs="Calibri"/>
          <w:sz w:val="24"/>
          <w:szCs w:val="24"/>
          <w:lang w:val="pt-BR"/>
        </w:rPr>
        <w:t>npm</w:t>
      </w:r>
      <w:proofErr w:type="spellEnd"/>
      <w:r w:rsidRPr="00DB2BBA">
        <w:rPr>
          <w:rFonts w:ascii="Calibri" w:hAnsi="Calibri" w:cs="Calibri"/>
          <w:sz w:val="24"/>
          <w:szCs w:val="24"/>
          <w:lang w:val="pt-BR"/>
        </w:rPr>
        <w:t xml:space="preserve"> (Node </w:t>
      </w:r>
      <w:proofErr w:type="spellStart"/>
      <w:r w:rsidRPr="00DB2BBA">
        <w:rPr>
          <w:rFonts w:ascii="Calibri" w:hAnsi="Calibri" w:cs="Calibri"/>
          <w:sz w:val="24"/>
          <w:szCs w:val="24"/>
          <w:lang w:val="pt-BR"/>
        </w:rPr>
        <w:t>Package</w:t>
      </w:r>
      <w:proofErr w:type="spellEnd"/>
      <w:r w:rsidRPr="00DB2BBA">
        <w:rPr>
          <w:rFonts w:ascii="Calibri" w:hAnsi="Calibri" w:cs="Calibri"/>
          <w:sz w:val="24"/>
          <w:szCs w:val="24"/>
          <w:lang w:val="pt-BR"/>
        </w:rPr>
        <w:t xml:space="preserve"> Manager) será incluído automaticamente.</w:t>
      </w:r>
    </w:p>
    <w:p w14:paraId="2645E1B6" w14:textId="77777777" w:rsidR="00DB2BBA" w:rsidRPr="00DB2BBA" w:rsidRDefault="00DB2BBA" w:rsidP="00DB2BBA">
      <w:pPr>
        <w:numPr>
          <w:ilvl w:val="0"/>
          <w:numId w:val="10"/>
        </w:num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b/>
          <w:bCs/>
          <w:sz w:val="24"/>
          <w:szCs w:val="24"/>
          <w:lang w:val="pt-BR"/>
        </w:rPr>
        <w:t>Verificar instalação:</w:t>
      </w:r>
    </w:p>
    <w:p w14:paraId="61F0B94A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proofErr w:type="spellStart"/>
      <w:r w:rsidRPr="00DB2BBA">
        <w:rPr>
          <w:rFonts w:ascii="Calibri" w:hAnsi="Calibri" w:cs="Calibri"/>
          <w:sz w:val="24"/>
          <w:szCs w:val="24"/>
          <w:lang w:val="pt-BR"/>
        </w:rPr>
        <w:t>bash</w:t>
      </w:r>
      <w:proofErr w:type="spellEnd"/>
    </w:p>
    <w:p w14:paraId="6B01323C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sz w:val="24"/>
          <w:szCs w:val="24"/>
          <w:lang w:val="pt-BR"/>
        </w:rPr>
        <w:t>Copiar código</w:t>
      </w:r>
    </w:p>
    <w:p w14:paraId="27F10649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sz w:val="24"/>
          <w:szCs w:val="24"/>
          <w:lang w:val="pt-BR"/>
        </w:rPr>
        <w:t>node -v</w:t>
      </w:r>
    </w:p>
    <w:p w14:paraId="648AD3F1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proofErr w:type="spellStart"/>
      <w:r w:rsidRPr="00DB2BBA">
        <w:rPr>
          <w:rFonts w:ascii="Calibri" w:hAnsi="Calibri" w:cs="Calibri"/>
          <w:sz w:val="24"/>
          <w:szCs w:val="24"/>
          <w:lang w:val="pt-BR"/>
        </w:rPr>
        <w:t>npm</w:t>
      </w:r>
      <w:proofErr w:type="spellEnd"/>
      <w:r w:rsidRPr="00DB2BBA">
        <w:rPr>
          <w:rFonts w:ascii="Calibri" w:hAnsi="Calibri" w:cs="Calibri"/>
          <w:sz w:val="24"/>
          <w:szCs w:val="24"/>
          <w:lang w:val="pt-BR"/>
        </w:rPr>
        <w:t xml:space="preserve"> -v</w:t>
      </w:r>
    </w:p>
    <w:p w14:paraId="3CF1B1F2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sz w:val="24"/>
          <w:szCs w:val="24"/>
          <w:lang w:val="pt-BR"/>
        </w:rPr>
        <w:t xml:space="preserve">Isso deve retornar as versões do Node.js e </w:t>
      </w:r>
      <w:proofErr w:type="spellStart"/>
      <w:r w:rsidRPr="00DB2BBA">
        <w:rPr>
          <w:rFonts w:ascii="Calibri" w:hAnsi="Calibri" w:cs="Calibri"/>
          <w:sz w:val="24"/>
          <w:szCs w:val="24"/>
          <w:lang w:val="pt-BR"/>
        </w:rPr>
        <w:t>npm</w:t>
      </w:r>
      <w:proofErr w:type="spellEnd"/>
      <w:r w:rsidRPr="00DB2BBA">
        <w:rPr>
          <w:rFonts w:ascii="Calibri" w:hAnsi="Calibri" w:cs="Calibri"/>
          <w:sz w:val="24"/>
          <w:szCs w:val="24"/>
          <w:lang w:val="pt-BR"/>
        </w:rPr>
        <w:t xml:space="preserve"> instalados.</w:t>
      </w:r>
    </w:p>
    <w:p w14:paraId="1F447240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sz w:val="24"/>
          <w:szCs w:val="24"/>
          <w:lang w:val="pt-BR"/>
        </w:rPr>
        <w:pict w14:anchorId="53C18C66">
          <v:rect id="_x0000_i1080" style="width:0;height:1.5pt" o:hralign="center" o:hrstd="t" o:hr="t" fillcolor="#a0a0a0" stroked="f"/>
        </w:pict>
      </w:r>
    </w:p>
    <w:p w14:paraId="1FDFB2DB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b/>
          <w:bCs/>
          <w:sz w:val="24"/>
          <w:szCs w:val="24"/>
          <w:lang w:val="pt-BR"/>
        </w:rPr>
      </w:pPr>
      <w:r w:rsidRPr="00DB2BBA">
        <w:rPr>
          <w:rFonts w:ascii="Calibri" w:hAnsi="Calibri" w:cs="Calibri"/>
          <w:b/>
          <w:bCs/>
          <w:sz w:val="24"/>
          <w:szCs w:val="24"/>
          <w:lang w:val="pt-BR"/>
        </w:rPr>
        <w:t>2. Angular CLI</w:t>
      </w:r>
    </w:p>
    <w:p w14:paraId="63DD3879" w14:textId="77777777" w:rsidR="00DB2BBA" w:rsidRPr="00DB2BBA" w:rsidRDefault="00DB2BBA" w:rsidP="00DB2BBA">
      <w:pPr>
        <w:numPr>
          <w:ilvl w:val="0"/>
          <w:numId w:val="11"/>
        </w:num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b/>
          <w:bCs/>
          <w:sz w:val="24"/>
          <w:szCs w:val="24"/>
          <w:lang w:val="pt-BR"/>
        </w:rPr>
        <w:lastRenderedPageBreak/>
        <w:t>Por quê?</w:t>
      </w:r>
      <w:r w:rsidRPr="00DB2BBA">
        <w:rPr>
          <w:rFonts w:ascii="Calibri" w:hAnsi="Calibri" w:cs="Calibri"/>
          <w:sz w:val="24"/>
          <w:szCs w:val="24"/>
          <w:lang w:val="pt-BR"/>
        </w:rPr>
        <w:t xml:space="preserve"> Ferramenta oficial para criar, construir, rodar e testar aplicações Angular.</w:t>
      </w:r>
    </w:p>
    <w:p w14:paraId="38CC6DA6" w14:textId="77777777" w:rsidR="00DB2BBA" w:rsidRPr="00DB2BBA" w:rsidRDefault="00DB2BBA" w:rsidP="00DB2BBA">
      <w:pPr>
        <w:numPr>
          <w:ilvl w:val="0"/>
          <w:numId w:val="11"/>
        </w:num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b/>
          <w:bCs/>
          <w:sz w:val="24"/>
          <w:szCs w:val="24"/>
          <w:lang w:val="pt-BR"/>
        </w:rPr>
        <w:t>Instalar Angular CLI globalmente:</w:t>
      </w:r>
    </w:p>
    <w:p w14:paraId="15973E2B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proofErr w:type="spellStart"/>
      <w:r w:rsidRPr="00DB2BBA">
        <w:rPr>
          <w:rFonts w:ascii="Calibri" w:hAnsi="Calibri" w:cs="Calibri"/>
          <w:sz w:val="24"/>
          <w:szCs w:val="24"/>
          <w:lang w:val="pt-BR"/>
        </w:rPr>
        <w:t>bash</w:t>
      </w:r>
      <w:proofErr w:type="spellEnd"/>
    </w:p>
    <w:p w14:paraId="6638A853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sz w:val="24"/>
          <w:szCs w:val="24"/>
          <w:lang w:val="pt-BR"/>
        </w:rPr>
        <w:t>Copiar código</w:t>
      </w:r>
    </w:p>
    <w:p w14:paraId="269E548A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proofErr w:type="spellStart"/>
      <w:r w:rsidRPr="00DB2BBA">
        <w:rPr>
          <w:rFonts w:ascii="Calibri" w:hAnsi="Calibri" w:cs="Calibri"/>
          <w:sz w:val="24"/>
          <w:szCs w:val="24"/>
          <w:lang w:val="pt-BR"/>
        </w:rPr>
        <w:t>npm</w:t>
      </w:r>
      <w:proofErr w:type="spellEnd"/>
      <w:r w:rsidRPr="00DB2BBA">
        <w:rPr>
          <w:rFonts w:ascii="Calibri" w:hAnsi="Calibri" w:cs="Calibri"/>
          <w:sz w:val="24"/>
          <w:szCs w:val="24"/>
          <w:lang w:val="pt-BR"/>
        </w:rPr>
        <w:t xml:space="preserve"> </w:t>
      </w:r>
      <w:proofErr w:type="spellStart"/>
      <w:r w:rsidRPr="00DB2BBA">
        <w:rPr>
          <w:rFonts w:ascii="Calibri" w:hAnsi="Calibri" w:cs="Calibri"/>
          <w:sz w:val="24"/>
          <w:szCs w:val="24"/>
          <w:lang w:val="pt-BR"/>
        </w:rPr>
        <w:t>install</w:t>
      </w:r>
      <w:proofErr w:type="spellEnd"/>
      <w:r w:rsidRPr="00DB2BBA">
        <w:rPr>
          <w:rFonts w:ascii="Calibri" w:hAnsi="Calibri" w:cs="Calibri"/>
          <w:sz w:val="24"/>
          <w:szCs w:val="24"/>
          <w:lang w:val="pt-BR"/>
        </w:rPr>
        <w:t xml:space="preserve"> -g @angular/cli</w:t>
      </w:r>
    </w:p>
    <w:p w14:paraId="231E0A8D" w14:textId="77777777" w:rsidR="00DB2BBA" w:rsidRPr="00DB2BBA" w:rsidRDefault="00DB2BBA" w:rsidP="00DB2BBA">
      <w:pPr>
        <w:numPr>
          <w:ilvl w:val="0"/>
          <w:numId w:val="11"/>
        </w:num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b/>
          <w:bCs/>
          <w:sz w:val="24"/>
          <w:szCs w:val="24"/>
          <w:lang w:val="pt-BR"/>
        </w:rPr>
        <w:t>Verificar instalação:</w:t>
      </w:r>
    </w:p>
    <w:p w14:paraId="52878396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proofErr w:type="spellStart"/>
      <w:r w:rsidRPr="00DB2BBA">
        <w:rPr>
          <w:rFonts w:ascii="Calibri" w:hAnsi="Calibri" w:cs="Calibri"/>
          <w:sz w:val="24"/>
          <w:szCs w:val="24"/>
          <w:lang w:val="pt-BR"/>
        </w:rPr>
        <w:t>bash</w:t>
      </w:r>
      <w:proofErr w:type="spellEnd"/>
    </w:p>
    <w:p w14:paraId="33CFEC75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sz w:val="24"/>
          <w:szCs w:val="24"/>
          <w:lang w:val="pt-BR"/>
        </w:rPr>
        <w:t>Copiar código</w:t>
      </w:r>
    </w:p>
    <w:p w14:paraId="4AAF0B9C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proofErr w:type="spellStart"/>
      <w:r w:rsidRPr="00DB2BBA">
        <w:rPr>
          <w:rFonts w:ascii="Calibri" w:hAnsi="Calibri" w:cs="Calibri"/>
          <w:sz w:val="24"/>
          <w:szCs w:val="24"/>
          <w:lang w:val="pt-BR"/>
        </w:rPr>
        <w:t>ng</w:t>
      </w:r>
      <w:proofErr w:type="spellEnd"/>
      <w:r w:rsidRPr="00DB2BBA">
        <w:rPr>
          <w:rFonts w:ascii="Calibri" w:hAnsi="Calibri" w:cs="Calibri"/>
          <w:sz w:val="24"/>
          <w:szCs w:val="24"/>
          <w:lang w:val="pt-BR"/>
        </w:rPr>
        <w:t xml:space="preserve"> </w:t>
      </w:r>
      <w:proofErr w:type="spellStart"/>
      <w:r w:rsidRPr="00DB2BBA">
        <w:rPr>
          <w:rFonts w:ascii="Calibri" w:hAnsi="Calibri" w:cs="Calibri"/>
          <w:sz w:val="24"/>
          <w:szCs w:val="24"/>
          <w:lang w:val="pt-BR"/>
        </w:rPr>
        <w:t>version</w:t>
      </w:r>
      <w:proofErr w:type="spellEnd"/>
    </w:p>
    <w:p w14:paraId="385D47F9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sz w:val="24"/>
          <w:szCs w:val="24"/>
          <w:lang w:val="pt-BR"/>
        </w:rPr>
        <w:pict w14:anchorId="433416DF">
          <v:rect id="_x0000_i1081" style="width:0;height:1.5pt" o:hralign="center" o:hrstd="t" o:hr="t" fillcolor="#a0a0a0" stroked="f"/>
        </w:pict>
      </w:r>
    </w:p>
    <w:p w14:paraId="6D9EEF4D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b/>
          <w:bCs/>
          <w:sz w:val="24"/>
          <w:szCs w:val="24"/>
          <w:lang w:val="pt-BR"/>
        </w:rPr>
      </w:pPr>
      <w:r w:rsidRPr="00DB2BBA">
        <w:rPr>
          <w:rFonts w:ascii="Calibri" w:hAnsi="Calibri" w:cs="Calibri"/>
          <w:b/>
          <w:bCs/>
          <w:sz w:val="24"/>
          <w:szCs w:val="24"/>
          <w:lang w:val="pt-BR"/>
        </w:rPr>
        <w:t>3. Editor de Código</w:t>
      </w:r>
    </w:p>
    <w:p w14:paraId="054F40A2" w14:textId="77777777" w:rsidR="00DB2BBA" w:rsidRPr="00DB2BBA" w:rsidRDefault="00DB2BBA" w:rsidP="00DB2BBA">
      <w:pPr>
        <w:numPr>
          <w:ilvl w:val="0"/>
          <w:numId w:val="12"/>
        </w:num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b/>
          <w:bCs/>
          <w:sz w:val="24"/>
          <w:szCs w:val="24"/>
          <w:lang w:val="pt-BR"/>
        </w:rPr>
        <w:t>Sugestão:</w:t>
      </w:r>
      <w:r w:rsidRPr="00DB2BBA">
        <w:rPr>
          <w:rFonts w:ascii="Calibri" w:hAnsi="Calibri" w:cs="Calibri"/>
          <w:sz w:val="24"/>
          <w:szCs w:val="24"/>
          <w:lang w:val="pt-BR"/>
        </w:rPr>
        <w:t xml:space="preserve"> </w:t>
      </w:r>
      <w:hyperlink r:id="rId7" w:tgtFrame="_new" w:history="1">
        <w:r w:rsidRPr="00DB2BBA">
          <w:rPr>
            <w:rStyle w:val="Hyperlink"/>
            <w:rFonts w:ascii="Calibri" w:hAnsi="Calibri" w:cs="Calibri"/>
            <w:sz w:val="24"/>
            <w:szCs w:val="24"/>
            <w:lang w:val="pt-BR"/>
          </w:rPr>
          <w:t xml:space="preserve">Visual Studio </w:t>
        </w:r>
        <w:proofErr w:type="spellStart"/>
        <w:r w:rsidRPr="00DB2BBA">
          <w:rPr>
            <w:rStyle w:val="Hyperlink"/>
            <w:rFonts w:ascii="Calibri" w:hAnsi="Calibri" w:cs="Calibri"/>
            <w:sz w:val="24"/>
            <w:szCs w:val="24"/>
            <w:lang w:val="pt-BR"/>
          </w:rPr>
          <w:t>Code</w:t>
        </w:r>
        <w:proofErr w:type="spellEnd"/>
        <w:r w:rsidRPr="00DB2BBA">
          <w:rPr>
            <w:rStyle w:val="Hyperlink"/>
            <w:rFonts w:ascii="Calibri" w:hAnsi="Calibri" w:cs="Calibri"/>
            <w:sz w:val="24"/>
            <w:szCs w:val="24"/>
            <w:lang w:val="pt-BR"/>
          </w:rPr>
          <w:t xml:space="preserve"> (VS </w:t>
        </w:r>
        <w:proofErr w:type="spellStart"/>
        <w:r w:rsidRPr="00DB2BBA">
          <w:rPr>
            <w:rStyle w:val="Hyperlink"/>
            <w:rFonts w:ascii="Calibri" w:hAnsi="Calibri" w:cs="Calibri"/>
            <w:sz w:val="24"/>
            <w:szCs w:val="24"/>
            <w:lang w:val="pt-BR"/>
          </w:rPr>
          <w:t>Code</w:t>
        </w:r>
        <w:proofErr w:type="spellEnd"/>
        <w:r w:rsidRPr="00DB2BBA">
          <w:rPr>
            <w:rStyle w:val="Hyperlink"/>
            <w:rFonts w:ascii="Calibri" w:hAnsi="Calibri" w:cs="Calibri"/>
            <w:sz w:val="24"/>
            <w:szCs w:val="24"/>
            <w:lang w:val="pt-BR"/>
          </w:rPr>
          <w:t>)</w:t>
        </w:r>
      </w:hyperlink>
    </w:p>
    <w:p w14:paraId="4C6F2A71" w14:textId="77777777" w:rsidR="00DB2BBA" w:rsidRPr="00DB2BBA" w:rsidRDefault="00DB2BBA" w:rsidP="00DB2BBA">
      <w:pPr>
        <w:numPr>
          <w:ilvl w:val="0"/>
          <w:numId w:val="12"/>
        </w:num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b/>
          <w:bCs/>
          <w:sz w:val="24"/>
          <w:szCs w:val="24"/>
          <w:lang w:val="pt-BR"/>
        </w:rPr>
        <w:t>Extensões recomendadas:</w:t>
      </w:r>
    </w:p>
    <w:p w14:paraId="5FBC159A" w14:textId="77777777" w:rsidR="00DB2BBA" w:rsidRPr="00DB2BBA" w:rsidRDefault="00DB2BBA" w:rsidP="00DB2BBA">
      <w:pPr>
        <w:numPr>
          <w:ilvl w:val="1"/>
          <w:numId w:val="12"/>
        </w:num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sz w:val="24"/>
          <w:szCs w:val="24"/>
          <w:lang w:val="pt-BR"/>
        </w:rPr>
        <w:t xml:space="preserve">Angular </w:t>
      </w:r>
      <w:proofErr w:type="spellStart"/>
      <w:r w:rsidRPr="00DB2BBA">
        <w:rPr>
          <w:rFonts w:ascii="Calibri" w:hAnsi="Calibri" w:cs="Calibri"/>
          <w:sz w:val="24"/>
          <w:szCs w:val="24"/>
          <w:lang w:val="pt-BR"/>
        </w:rPr>
        <w:t>Language</w:t>
      </w:r>
      <w:proofErr w:type="spellEnd"/>
      <w:r w:rsidRPr="00DB2BBA">
        <w:rPr>
          <w:rFonts w:ascii="Calibri" w:hAnsi="Calibri" w:cs="Calibri"/>
          <w:sz w:val="24"/>
          <w:szCs w:val="24"/>
          <w:lang w:val="pt-BR"/>
        </w:rPr>
        <w:t xml:space="preserve"> Service (para autocompletar e ajuda com Angular).</w:t>
      </w:r>
    </w:p>
    <w:p w14:paraId="4D95AC02" w14:textId="77777777" w:rsidR="00DB2BBA" w:rsidRPr="00DB2BBA" w:rsidRDefault="00DB2BBA" w:rsidP="00DB2BBA">
      <w:pPr>
        <w:numPr>
          <w:ilvl w:val="1"/>
          <w:numId w:val="12"/>
        </w:num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proofErr w:type="spellStart"/>
      <w:r w:rsidRPr="00DB2BBA">
        <w:rPr>
          <w:rFonts w:ascii="Calibri" w:hAnsi="Calibri" w:cs="Calibri"/>
          <w:sz w:val="24"/>
          <w:szCs w:val="24"/>
          <w:lang w:val="pt-BR"/>
        </w:rPr>
        <w:t>Prettier</w:t>
      </w:r>
      <w:proofErr w:type="spellEnd"/>
      <w:r w:rsidRPr="00DB2BBA">
        <w:rPr>
          <w:rFonts w:ascii="Calibri" w:hAnsi="Calibri" w:cs="Calibri"/>
          <w:sz w:val="24"/>
          <w:szCs w:val="24"/>
          <w:lang w:val="pt-BR"/>
        </w:rPr>
        <w:t xml:space="preserve"> (para formatação de código).</w:t>
      </w:r>
    </w:p>
    <w:p w14:paraId="01F49442" w14:textId="77777777" w:rsidR="00DB2BBA" w:rsidRPr="00DB2BBA" w:rsidRDefault="00DB2BBA" w:rsidP="00DB2BBA">
      <w:pPr>
        <w:numPr>
          <w:ilvl w:val="1"/>
          <w:numId w:val="12"/>
        </w:num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proofErr w:type="spellStart"/>
      <w:r w:rsidRPr="00DB2BBA">
        <w:rPr>
          <w:rFonts w:ascii="Calibri" w:hAnsi="Calibri" w:cs="Calibri"/>
          <w:sz w:val="24"/>
          <w:szCs w:val="24"/>
          <w:lang w:val="pt-BR"/>
        </w:rPr>
        <w:t>ESLint</w:t>
      </w:r>
      <w:proofErr w:type="spellEnd"/>
      <w:r w:rsidRPr="00DB2BBA">
        <w:rPr>
          <w:rFonts w:ascii="Calibri" w:hAnsi="Calibri" w:cs="Calibri"/>
          <w:sz w:val="24"/>
          <w:szCs w:val="24"/>
          <w:lang w:val="pt-BR"/>
        </w:rPr>
        <w:t xml:space="preserve"> (para garantir boas práticas de codificação).</w:t>
      </w:r>
    </w:p>
    <w:p w14:paraId="1EE85F0D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sz w:val="24"/>
          <w:szCs w:val="24"/>
          <w:lang w:val="pt-BR"/>
        </w:rPr>
        <w:pict w14:anchorId="405E3F7B">
          <v:rect id="_x0000_i1082" style="width:0;height:1.5pt" o:hralign="center" o:hrstd="t" o:hr="t" fillcolor="#a0a0a0" stroked="f"/>
        </w:pict>
      </w:r>
    </w:p>
    <w:p w14:paraId="53933C9B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b/>
          <w:bCs/>
          <w:sz w:val="24"/>
          <w:szCs w:val="24"/>
          <w:lang w:val="pt-BR"/>
        </w:rPr>
      </w:pPr>
      <w:r w:rsidRPr="00DB2BBA">
        <w:rPr>
          <w:rFonts w:ascii="Calibri" w:hAnsi="Calibri" w:cs="Calibri"/>
          <w:b/>
          <w:bCs/>
          <w:sz w:val="24"/>
          <w:szCs w:val="24"/>
          <w:lang w:val="pt-BR"/>
        </w:rPr>
        <w:t>4. Dependências do Projeto</w:t>
      </w:r>
    </w:p>
    <w:p w14:paraId="5288F0B5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sz w:val="24"/>
          <w:szCs w:val="24"/>
          <w:lang w:val="pt-BR"/>
        </w:rPr>
        <w:t>Após clonar ou baixar o projeto, você precisa instalar as dependências:</w:t>
      </w:r>
    </w:p>
    <w:p w14:paraId="6A8726E5" w14:textId="77777777" w:rsidR="00DB2BBA" w:rsidRPr="00DB2BBA" w:rsidRDefault="00DB2BBA" w:rsidP="00DB2BBA">
      <w:pPr>
        <w:numPr>
          <w:ilvl w:val="0"/>
          <w:numId w:val="13"/>
        </w:num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b/>
          <w:bCs/>
          <w:sz w:val="24"/>
          <w:szCs w:val="24"/>
          <w:lang w:val="pt-BR"/>
        </w:rPr>
        <w:t>Comando para instalar dependências:</w:t>
      </w:r>
    </w:p>
    <w:p w14:paraId="5DEC028B" w14:textId="77777777" w:rsidR="00DB2BBA" w:rsidRPr="00DB2BBA" w:rsidRDefault="00DB2BBA" w:rsidP="00DB2BBA">
      <w:pPr>
        <w:numPr>
          <w:ilvl w:val="1"/>
          <w:numId w:val="13"/>
        </w:num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sz w:val="24"/>
          <w:szCs w:val="24"/>
          <w:lang w:val="pt-BR"/>
        </w:rPr>
        <w:t>Navegue até a pasta do projeto no terminal.</w:t>
      </w:r>
    </w:p>
    <w:p w14:paraId="422A8927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proofErr w:type="spellStart"/>
      <w:r w:rsidRPr="00DB2BBA">
        <w:rPr>
          <w:rFonts w:ascii="Calibri" w:hAnsi="Calibri" w:cs="Calibri"/>
          <w:sz w:val="24"/>
          <w:szCs w:val="24"/>
          <w:lang w:val="pt-BR"/>
        </w:rPr>
        <w:t>bash</w:t>
      </w:r>
      <w:proofErr w:type="spellEnd"/>
    </w:p>
    <w:p w14:paraId="74DC8444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sz w:val="24"/>
          <w:szCs w:val="24"/>
          <w:lang w:val="pt-BR"/>
        </w:rPr>
        <w:t>Copiar código</w:t>
      </w:r>
    </w:p>
    <w:p w14:paraId="4ACB2282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proofErr w:type="spellStart"/>
      <w:r w:rsidRPr="00DB2BBA">
        <w:rPr>
          <w:rFonts w:ascii="Calibri" w:hAnsi="Calibri" w:cs="Calibri"/>
          <w:sz w:val="24"/>
          <w:szCs w:val="24"/>
          <w:lang w:val="pt-BR"/>
        </w:rPr>
        <w:t>cd</w:t>
      </w:r>
      <w:proofErr w:type="spellEnd"/>
      <w:r w:rsidRPr="00DB2BBA">
        <w:rPr>
          <w:rFonts w:ascii="Calibri" w:hAnsi="Calibri" w:cs="Calibri"/>
          <w:sz w:val="24"/>
          <w:szCs w:val="24"/>
          <w:lang w:val="pt-BR"/>
        </w:rPr>
        <w:t xml:space="preserve"> &lt;</w:t>
      </w:r>
      <w:proofErr w:type="spellStart"/>
      <w:r w:rsidRPr="00DB2BBA">
        <w:rPr>
          <w:rFonts w:ascii="Calibri" w:hAnsi="Calibri" w:cs="Calibri"/>
          <w:sz w:val="24"/>
          <w:szCs w:val="24"/>
          <w:lang w:val="pt-BR"/>
        </w:rPr>
        <w:t>nome_da_pasta</w:t>
      </w:r>
      <w:proofErr w:type="spellEnd"/>
      <w:r w:rsidRPr="00DB2BBA">
        <w:rPr>
          <w:rFonts w:ascii="Calibri" w:hAnsi="Calibri" w:cs="Calibri"/>
          <w:sz w:val="24"/>
          <w:szCs w:val="24"/>
          <w:lang w:val="pt-BR"/>
        </w:rPr>
        <w:t>&gt;</w:t>
      </w:r>
    </w:p>
    <w:p w14:paraId="6DF7AE2A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proofErr w:type="spellStart"/>
      <w:r w:rsidRPr="00DB2BBA">
        <w:rPr>
          <w:rFonts w:ascii="Calibri" w:hAnsi="Calibri" w:cs="Calibri"/>
          <w:sz w:val="24"/>
          <w:szCs w:val="24"/>
          <w:lang w:val="pt-BR"/>
        </w:rPr>
        <w:t>npm</w:t>
      </w:r>
      <w:proofErr w:type="spellEnd"/>
      <w:r w:rsidRPr="00DB2BBA">
        <w:rPr>
          <w:rFonts w:ascii="Calibri" w:hAnsi="Calibri" w:cs="Calibri"/>
          <w:sz w:val="24"/>
          <w:szCs w:val="24"/>
          <w:lang w:val="pt-BR"/>
        </w:rPr>
        <w:t xml:space="preserve"> </w:t>
      </w:r>
      <w:proofErr w:type="spellStart"/>
      <w:r w:rsidRPr="00DB2BBA">
        <w:rPr>
          <w:rFonts w:ascii="Calibri" w:hAnsi="Calibri" w:cs="Calibri"/>
          <w:sz w:val="24"/>
          <w:szCs w:val="24"/>
          <w:lang w:val="pt-BR"/>
        </w:rPr>
        <w:t>install</w:t>
      </w:r>
      <w:proofErr w:type="spellEnd"/>
    </w:p>
    <w:p w14:paraId="51E17266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sz w:val="24"/>
          <w:szCs w:val="24"/>
          <w:lang w:val="pt-BR"/>
        </w:rPr>
        <w:t xml:space="preserve">Isso instalará todas as bibliotecas e pacotes definidos no </w:t>
      </w:r>
      <w:proofErr w:type="spellStart"/>
      <w:r w:rsidRPr="00DB2BBA">
        <w:rPr>
          <w:rFonts w:ascii="Calibri" w:hAnsi="Calibri" w:cs="Calibri"/>
          <w:sz w:val="24"/>
          <w:szCs w:val="24"/>
          <w:lang w:val="pt-BR"/>
        </w:rPr>
        <w:t>package.json</w:t>
      </w:r>
      <w:proofErr w:type="spellEnd"/>
      <w:r w:rsidRPr="00DB2BBA">
        <w:rPr>
          <w:rFonts w:ascii="Calibri" w:hAnsi="Calibri" w:cs="Calibri"/>
          <w:sz w:val="24"/>
          <w:szCs w:val="24"/>
          <w:lang w:val="pt-BR"/>
        </w:rPr>
        <w:t>.</w:t>
      </w:r>
    </w:p>
    <w:p w14:paraId="50EE97AF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sz w:val="24"/>
          <w:szCs w:val="24"/>
          <w:lang w:val="pt-BR"/>
        </w:rPr>
        <w:pict w14:anchorId="7AB61CAF">
          <v:rect id="_x0000_i1083" style="width:0;height:1.5pt" o:hralign="center" o:hrstd="t" o:hr="t" fillcolor="#a0a0a0" stroked="f"/>
        </w:pict>
      </w:r>
    </w:p>
    <w:p w14:paraId="6C3DEC3D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b/>
          <w:bCs/>
          <w:sz w:val="24"/>
          <w:szCs w:val="24"/>
          <w:lang w:val="pt-BR"/>
        </w:rPr>
      </w:pPr>
      <w:r w:rsidRPr="00DB2BBA">
        <w:rPr>
          <w:rFonts w:ascii="Calibri" w:hAnsi="Calibri" w:cs="Calibri"/>
          <w:b/>
          <w:bCs/>
          <w:sz w:val="24"/>
          <w:szCs w:val="24"/>
          <w:lang w:val="pt-BR"/>
        </w:rPr>
        <w:t>5. Executar o Programa</w:t>
      </w:r>
    </w:p>
    <w:p w14:paraId="1E9CCDEF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sz w:val="24"/>
          <w:szCs w:val="24"/>
          <w:lang w:val="pt-BR"/>
        </w:rPr>
        <w:t>Depois de configurar as dependências, você pode rodar o servidor de desenvolvimento Angular.</w:t>
      </w:r>
    </w:p>
    <w:p w14:paraId="0095015A" w14:textId="77777777" w:rsidR="00DB2BBA" w:rsidRPr="00DB2BBA" w:rsidRDefault="00DB2BBA" w:rsidP="00DB2BBA">
      <w:pPr>
        <w:numPr>
          <w:ilvl w:val="0"/>
          <w:numId w:val="14"/>
        </w:num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b/>
          <w:bCs/>
          <w:sz w:val="24"/>
          <w:szCs w:val="24"/>
          <w:lang w:val="pt-BR"/>
        </w:rPr>
        <w:lastRenderedPageBreak/>
        <w:t>Comando para rodar o servidor:</w:t>
      </w:r>
    </w:p>
    <w:p w14:paraId="6F617DA9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proofErr w:type="spellStart"/>
      <w:r w:rsidRPr="00DB2BBA">
        <w:rPr>
          <w:rFonts w:ascii="Calibri" w:hAnsi="Calibri" w:cs="Calibri"/>
          <w:sz w:val="24"/>
          <w:szCs w:val="24"/>
          <w:lang w:val="pt-BR"/>
        </w:rPr>
        <w:t>bash</w:t>
      </w:r>
      <w:proofErr w:type="spellEnd"/>
    </w:p>
    <w:p w14:paraId="0A1E9D6E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sz w:val="24"/>
          <w:szCs w:val="24"/>
          <w:lang w:val="pt-BR"/>
        </w:rPr>
        <w:t>Copiar código</w:t>
      </w:r>
    </w:p>
    <w:p w14:paraId="538A4CAB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proofErr w:type="spellStart"/>
      <w:r w:rsidRPr="00DB2BBA">
        <w:rPr>
          <w:rFonts w:ascii="Calibri" w:hAnsi="Calibri" w:cs="Calibri"/>
          <w:sz w:val="24"/>
          <w:szCs w:val="24"/>
          <w:lang w:val="pt-BR"/>
        </w:rPr>
        <w:t>ng</w:t>
      </w:r>
      <w:proofErr w:type="spellEnd"/>
      <w:r w:rsidRPr="00DB2BBA">
        <w:rPr>
          <w:rFonts w:ascii="Calibri" w:hAnsi="Calibri" w:cs="Calibri"/>
          <w:sz w:val="24"/>
          <w:szCs w:val="24"/>
          <w:lang w:val="pt-BR"/>
        </w:rPr>
        <w:t xml:space="preserve"> serve</w:t>
      </w:r>
    </w:p>
    <w:p w14:paraId="7BAC0F70" w14:textId="77777777" w:rsidR="00DB2BBA" w:rsidRPr="00DB2BBA" w:rsidRDefault="00DB2BBA" w:rsidP="00DB2BBA">
      <w:pPr>
        <w:numPr>
          <w:ilvl w:val="0"/>
          <w:numId w:val="14"/>
        </w:num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b/>
          <w:bCs/>
          <w:sz w:val="24"/>
          <w:szCs w:val="24"/>
          <w:lang w:val="pt-BR"/>
        </w:rPr>
        <w:t>Acessar no navegador:</w:t>
      </w:r>
    </w:p>
    <w:p w14:paraId="12D93B4B" w14:textId="77777777" w:rsidR="00DB2BBA" w:rsidRPr="00DB2BBA" w:rsidRDefault="00DB2BBA" w:rsidP="00DB2BBA">
      <w:pPr>
        <w:numPr>
          <w:ilvl w:val="1"/>
          <w:numId w:val="14"/>
        </w:num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sz w:val="24"/>
          <w:szCs w:val="24"/>
          <w:lang w:val="pt-BR"/>
        </w:rPr>
        <w:t>Abra o navegador e acesse: http://localhost:4200</w:t>
      </w:r>
    </w:p>
    <w:p w14:paraId="32C46C9C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sz w:val="24"/>
          <w:szCs w:val="24"/>
          <w:lang w:val="pt-BR"/>
        </w:rPr>
        <w:pict w14:anchorId="37775EF5">
          <v:rect id="_x0000_i1084" style="width:0;height:1.5pt" o:hralign="center" o:hrstd="t" o:hr="t" fillcolor="#a0a0a0" stroked="f"/>
        </w:pict>
      </w:r>
    </w:p>
    <w:p w14:paraId="348777A3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b/>
          <w:bCs/>
          <w:sz w:val="24"/>
          <w:szCs w:val="24"/>
          <w:lang w:val="pt-BR"/>
        </w:rPr>
      </w:pPr>
      <w:r w:rsidRPr="00DB2BBA">
        <w:rPr>
          <w:rFonts w:ascii="Calibri" w:hAnsi="Calibri" w:cs="Calibri"/>
          <w:b/>
          <w:bCs/>
          <w:sz w:val="24"/>
          <w:szCs w:val="24"/>
          <w:lang w:val="pt-BR"/>
        </w:rPr>
        <w:t>6. API Externa</w:t>
      </w:r>
    </w:p>
    <w:p w14:paraId="4C056F52" w14:textId="77777777" w:rsidR="00DB2BBA" w:rsidRPr="00DB2BBA" w:rsidRDefault="00DB2BBA" w:rsidP="00DB2BBA">
      <w:pPr>
        <w:numPr>
          <w:ilvl w:val="0"/>
          <w:numId w:val="15"/>
        </w:num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sz w:val="24"/>
          <w:szCs w:val="24"/>
          <w:lang w:val="pt-BR"/>
        </w:rPr>
        <w:t>O programa utiliza uma API externa para buscar dados dos filmes. Certifique-se de que a URL da API configurada no código esteja acessível:</w:t>
      </w:r>
    </w:p>
    <w:p w14:paraId="078C8518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</w:rPr>
      </w:pPr>
      <w:r w:rsidRPr="00DB2BBA">
        <w:rPr>
          <w:rFonts w:ascii="Calibri" w:hAnsi="Calibri" w:cs="Calibri"/>
          <w:sz w:val="24"/>
          <w:szCs w:val="24"/>
        </w:rPr>
        <w:t>bash</w:t>
      </w:r>
    </w:p>
    <w:p w14:paraId="34DA9734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</w:rPr>
      </w:pPr>
      <w:proofErr w:type="spellStart"/>
      <w:r w:rsidRPr="00DB2BBA">
        <w:rPr>
          <w:rFonts w:ascii="Calibri" w:hAnsi="Calibri" w:cs="Calibri"/>
          <w:sz w:val="24"/>
          <w:szCs w:val="24"/>
        </w:rPr>
        <w:t>Copiar</w:t>
      </w:r>
      <w:proofErr w:type="spellEnd"/>
      <w:r w:rsidRPr="00DB2B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2BBA">
        <w:rPr>
          <w:rFonts w:ascii="Calibri" w:hAnsi="Calibri" w:cs="Calibri"/>
          <w:sz w:val="24"/>
          <w:szCs w:val="24"/>
        </w:rPr>
        <w:t>código</w:t>
      </w:r>
      <w:proofErr w:type="spellEnd"/>
    </w:p>
    <w:p w14:paraId="40E7632F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</w:rPr>
      </w:pPr>
      <w:r w:rsidRPr="00DB2BBA">
        <w:rPr>
          <w:rFonts w:ascii="Calibri" w:hAnsi="Calibri" w:cs="Calibri"/>
          <w:sz w:val="24"/>
          <w:szCs w:val="24"/>
        </w:rPr>
        <w:t>https://challenge.outsera.tech/api/movies</w:t>
      </w:r>
    </w:p>
    <w:p w14:paraId="07D4CBE2" w14:textId="77777777" w:rsidR="00DB2BBA" w:rsidRPr="00DB2BBA" w:rsidRDefault="00DB2BBA" w:rsidP="00DB2BBA">
      <w:pPr>
        <w:numPr>
          <w:ilvl w:val="1"/>
          <w:numId w:val="15"/>
        </w:num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sz w:val="24"/>
          <w:szCs w:val="24"/>
          <w:lang w:val="pt-BR"/>
        </w:rPr>
        <w:t xml:space="preserve">Verifique no arquivo </w:t>
      </w:r>
      <w:proofErr w:type="spellStart"/>
      <w:r w:rsidRPr="00DB2BBA">
        <w:rPr>
          <w:rFonts w:ascii="Calibri" w:hAnsi="Calibri" w:cs="Calibri"/>
          <w:sz w:val="24"/>
          <w:szCs w:val="24"/>
          <w:lang w:val="pt-BR"/>
        </w:rPr>
        <w:t>movies.service.ts</w:t>
      </w:r>
      <w:proofErr w:type="spellEnd"/>
      <w:r w:rsidRPr="00DB2BBA">
        <w:rPr>
          <w:rFonts w:ascii="Calibri" w:hAnsi="Calibri" w:cs="Calibri"/>
          <w:sz w:val="24"/>
          <w:szCs w:val="24"/>
          <w:lang w:val="pt-BR"/>
        </w:rPr>
        <w:t xml:space="preserve"> a URL base para garantir que esteja correta.</w:t>
      </w:r>
    </w:p>
    <w:p w14:paraId="099E4D5C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sz w:val="24"/>
          <w:szCs w:val="24"/>
          <w:lang w:val="pt-BR"/>
        </w:rPr>
        <w:pict w14:anchorId="7982C0BB">
          <v:rect id="_x0000_i1085" style="width:0;height:1.5pt" o:hralign="center" o:hrstd="t" o:hr="t" fillcolor="#a0a0a0" stroked="f"/>
        </w:pict>
      </w:r>
    </w:p>
    <w:p w14:paraId="190A7500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b/>
          <w:bCs/>
          <w:sz w:val="24"/>
          <w:szCs w:val="24"/>
          <w:lang w:val="pt-BR"/>
        </w:rPr>
      </w:pPr>
      <w:r w:rsidRPr="00DB2BBA">
        <w:rPr>
          <w:rFonts w:ascii="Calibri" w:hAnsi="Calibri" w:cs="Calibri"/>
          <w:b/>
          <w:bCs/>
          <w:sz w:val="24"/>
          <w:szCs w:val="24"/>
          <w:lang w:val="pt-BR"/>
        </w:rPr>
        <w:t>7. Browser Moderno</w:t>
      </w:r>
    </w:p>
    <w:p w14:paraId="41374BC7" w14:textId="77777777" w:rsidR="00DB2BBA" w:rsidRPr="00DB2BBA" w:rsidRDefault="00DB2BBA" w:rsidP="00DB2BBA">
      <w:pPr>
        <w:numPr>
          <w:ilvl w:val="0"/>
          <w:numId w:val="16"/>
        </w:num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sz w:val="24"/>
          <w:szCs w:val="24"/>
          <w:lang w:val="pt-BR"/>
        </w:rPr>
        <w:t>Certifique-se de que está usando um navegador moderno e atualizado, como:</w:t>
      </w:r>
    </w:p>
    <w:p w14:paraId="0162F5C7" w14:textId="77777777" w:rsidR="00DB2BBA" w:rsidRPr="00DB2BBA" w:rsidRDefault="00DB2BBA" w:rsidP="00DB2BBA">
      <w:pPr>
        <w:numPr>
          <w:ilvl w:val="1"/>
          <w:numId w:val="16"/>
        </w:num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sz w:val="24"/>
          <w:szCs w:val="24"/>
          <w:lang w:val="pt-BR"/>
        </w:rPr>
        <w:t>Google Chrome</w:t>
      </w:r>
    </w:p>
    <w:p w14:paraId="4C7B76A9" w14:textId="77777777" w:rsidR="00DB2BBA" w:rsidRPr="00DB2BBA" w:rsidRDefault="00DB2BBA" w:rsidP="00DB2BBA">
      <w:pPr>
        <w:numPr>
          <w:ilvl w:val="1"/>
          <w:numId w:val="16"/>
        </w:num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sz w:val="24"/>
          <w:szCs w:val="24"/>
          <w:lang w:val="pt-BR"/>
        </w:rPr>
        <w:t>Microsoft Edge</w:t>
      </w:r>
    </w:p>
    <w:p w14:paraId="3784010C" w14:textId="77777777" w:rsidR="00DB2BBA" w:rsidRPr="00DB2BBA" w:rsidRDefault="00DB2BBA" w:rsidP="00DB2BBA">
      <w:pPr>
        <w:numPr>
          <w:ilvl w:val="1"/>
          <w:numId w:val="16"/>
        </w:num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sz w:val="24"/>
          <w:szCs w:val="24"/>
          <w:lang w:val="pt-BR"/>
        </w:rPr>
        <w:t>Mozilla Firefox</w:t>
      </w:r>
    </w:p>
    <w:p w14:paraId="5E28EB85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sz w:val="24"/>
          <w:szCs w:val="24"/>
          <w:lang w:val="pt-BR"/>
        </w:rPr>
        <w:pict w14:anchorId="2828BD12">
          <v:rect id="_x0000_i1086" style="width:0;height:1.5pt" o:hralign="center" o:hrstd="t" o:hr="t" fillcolor="#a0a0a0" stroked="f"/>
        </w:pict>
      </w:r>
    </w:p>
    <w:p w14:paraId="62E03610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b/>
          <w:bCs/>
          <w:sz w:val="24"/>
          <w:szCs w:val="24"/>
          <w:lang w:val="pt-BR"/>
        </w:rPr>
      </w:pPr>
      <w:r w:rsidRPr="00DB2BBA">
        <w:rPr>
          <w:rFonts w:ascii="Calibri" w:hAnsi="Calibri" w:cs="Calibri"/>
          <w:b/>
          <w:bCs/>
          <w:sz w:val="24"/>
          <w:szCs w:val="24"/>
          <w:lang w:val="pt-BR"/>
        </w:rPr>
        <w:t xml:space="preserve">8. </w:t>
      </w:r>
      <w:proofErr w:type="spellStart"/>
      <w:r w:rsidRPr="00DB2BBA">
        <w:rPr>
          <w:rFonts w:ascii="Calibri" w:hAnsi="Calibri" w:cs="Calibri"/>
          <w:b/>
          <w:bCs/>
          <w:sz w:val="24"/>
          <w:szCs w:val="24"/>
          <w:lang w:val="pt-BR"/>
        </w:rPr>
        <w:t>Git</w:t>
      </w:r>
      <w:proofErr w:type="spellEnd"/>
      <w:r w:rsidRPr="00DB2BBA">
        <w:rPr>
          <w:rFonts w:ascii="Calibri" w:hAnsi="Calibri" w:cs="Calibri"/>
          <w:b/>
          <w:bCs/>
          <w:sz w:val="24"/>
          <w:szCs w:val="24"/>
          <w:lang w:val="pt-BR"/>
        </w:rPr>
        <w:t xml:space="preserve"> (Opcional, para Clonar o Projeto)</w:t>
      </w:r>
    </w:p>
    <w:p w14:paraId="4E870177" w14:textId="77777777" w:rsidR="00DB2BBA" w:rsidRPr="00DB2BBA" w:rsidRDefault="00DB2BBA" w:rsidP="00DB2BBA">
      <w:pPr>
        <w:numPr>
          <w:ilvl w:val="0"/>
          <w:numId w:val="17"/>
        </w:num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b/>
          <w:bCs/>
          <w:sz w:val="24"/>
          <w:szCs w:val="24"/>
          <w:lang w:val="pt-BR"/>
        </w:rPr>
        <w:t>Por quê?</w:t>
      </w:r>
      <w:r w:rsidRPr="00DB2BBA">
        <w:rPr>
          <w:rFonts w:ascii="Calibri" w:hAnsi="Calibri" w:cs="Calibri"/>
          <w:sz w:val="24"/>
          <w:szCs w:val="24"/>
          <w:lang w:val="pt-BR"/>
        </w:rPr>
        <w:t xml:space="preserve"> Necessário se você estiver clonando o projeto de um repositório.</w:t>
      </w:r>
    </w:p>
    <w:p w14:paraId="2C502386" w14:textId="77777777" w:rsidR="00DB2BBA" w:rsidRPr="00DB2BBA" w:rsidRDefault="00DB2BBA" w:rsidP="00DB2BBA">
      <w:pPr>
        <w:numPr>
          <w:ilvl w:val="0"/>
          <w:numId w:val="17"/>
        </w:num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b/>
          <w:bCs/>
          <w:sz w:val="24"/>
          <w:szCs w:val="24"/>
          <w:lang w:val="pt-BR"/>
        </w:rPr>
        <w:t>Instalar:</w:t>
      </w:r>
      <w:r w:rsidRPr="00DB2BBA">
        <w:rPr>
          <w:rFonts w:ascii="Calibri" w:hAnsi="Calibri" w:cs="Calibri"/>
          <w:sz w:val="24"/>
          <w:szCs w:val="24"/>
          <w:lang w:val="pt-BR"/>
        </w:rPr>
        <w:t xml:space="preserve"> </w:t>
      </w:r>
      <w:hyperlink r:id="rId8" w:tgtFrame="_new" w:history="1">
        <w:proofErr w:type="spellStart"/>
        <w:r w:rsidRPr="00DB2BBA">
          <w:rPr>
            <w:rStyle w:val="Hyperlink"/>
            <w:rFonts w:ascii="Calibri" w:hAnsi="Calibri" w:cs="Calibri"/>
            <w:sz w:val="24"/>
            <w:szCs w:val="24"/>
            <w:lang w:val="pt-BR"/>
          </w:rPr>
          <w:t>Git</w:t>
        </w:r>
        <w:proofErr w:type="spellEnd"/>
      </w:hyperlink>
    </w:p>
    <w:p w14:paraId="196F97BC" w14:textId="77777777" w:rsidR="00DB2BBA" w:rsidRPr="00DB2BBA" w:rsidRDefault="00DB2BBA" w:rsidP="00DB2BBA">
      <w:pPr>
        <w:numPr>
          <w:ilvl w:val="0"/>
          <w:numId w:val="17"/>
        </w:num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b/>
          <w:bCs/>
          <w:sz w:val="24"/>
          <w:szCs w:val="24"/>
          <w:lang w:val="pt-BR"/>
        </w:rPr>
        <w:t>Comando para clonar o projeto:</w:t>
      </w:r>
    </w:p>
    <w:p w14:paraId="691CC8C8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proofErr w:type="spellStart"/>
      <w:r w:rsidRPr="00DB2BBA">
        <w:rPr>
          <w:rFonts w:ascii="Calibri" w:hAnsi="Calibri" w:cs="Calibri"/>
          <w:sz w:val="24"/>
          <w:szCs w:val="24"/>
          <w:lang w:val="pt-BR"/>
        </w:rPr>
        <w:t>bash</w:t>
      </w:r>
      <w:proofErr w:type="spellEnd"/>
    </w:p>
    <w:p w14:paraId="104F976C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sz w:val="24"/>
          <w:szCs w:val="24"/>
          <w:lang w:val="pt-BR"/>
        </w:rPr>
        <w:t>Copiar código</w:t>
      </w:r>
    </w:p>
    <w:p w14:paraId="5870B9E3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proofErr w:type="spellStart"/>
      <w:r w:rsidRPr="00DB2BBA">
        <w:rPr>
          <w:rFonts w:ascii="Calibri" w:hAnsi="Calibri" w:cs="Calibri"/>
          <w:sz w:val="24"/>
          <w:szCs w:val="24"/>
          <w:lang w:val="pt-BR"/>
        </w:rPr>
        <w:t>git</w:t>
      </w:r>
      <w:proofErr w:type="spellEnd"/>
      <w:r w:rsidRPr="00DB2BBA">
        <w:rPr>
          <w:rFonts w:ascii="Calibri" w:hAnsi="Calibri" w:cs="Calibri"/>
          <w:sz w:val="24"/>
          <w:szCs w:val="24"/>
          <w:lang w:val="pt-BR"/>
        </w:rPr>
        <w:t xml:space="preserve"> clone &lt;URL_DO_REPOSITORIO&gt;</w:t>
      </w:r>
    </w:p>
    <w:p w14:paraId="77982762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sz w:val="24"/>
          <w:szCs w:val="24"/>
          <w:lang w:val="pt-BR"/>
        </w:rPr>
        <w:pict w14:anchorId="3DEA2E2F">
          <v:rect id="_x0000_i1087" style="width:0;height:1.5pt" o:hralign="center" o:hrstd="t" o:hr="t" fillcolor="#a0a0a0" stroked="f"/>
        </w:pict>
      </w:r>
    </w:p>
    <w:p w14:paraId="232BC65A" w14:textId="77777777" w:rsid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sz w:val="24"/>
          <w:szCs w:val="24"/>
          <w:lang w:val="pt-BR"/>
        </w:rPr>
        <w:t>Se você seguir todos os passos, deverá conseguir rodar e testar o programa sem problemas. Caso algo não funcione ou tenha dúvidas, é só avisar!</w:t>
      </w:r>
    </w:p>
    <w:p w14:paraId="55DDED9A" w14:textId="77777777" w:rsid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</w:p>
    <w:p w14:paraId="638F93D3" w14:textId="36E077B8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b/>
          <w:bCs/>
          <w:sz w:val="24"/>
          <w:szCs w:val="24"/>
          <w:lang w:val="pt-BR"/>
        </w:rPr>
      </w:pPr>
      <w:r w:rsidRPr="00DB2BBA">
        <w:rPr>
          <w:rFonts w:ascii="Calibri" w:hAnsi="Calibri" w:cs="Calibri"/>
          <w:b/>
          <w:bCs/>
          <w:sz w:val="24"/>
          <w:szCs w:val="24"/>
          <w:lang w:val="pt-BR"/>
        </w:rPr>
        <w:t>Para testar no GitHub:</w:t>
      </w:r>
    </w:p>
    <w:p w14:paraId="4117B598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sz w:val="24"/>
          <w:szCs w:val="24"/>
          <w:lang w:val="pt-BR"/>
        </w:rPr>
        <w:t>Para rodar o projeto no GitHub (ou seja, hospedá-lo e disponibilizá-lo para acesso público via GitHub Pages), você pode seguir os passos abaixo. Este processo é para hospedar projetos Angular no GitHub Pages:</w:t>
      </w:r>
    </w:p>
    <w:p w14:paraId="459E644E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sz w:val="24"/>
          <w:szCs w:val="24"/>
          <w:lang w:val="pt-BR"/>
        </w:rPr>
        <w:pict w14:anchorId="5FC50179">
          <v:rect id="_x0000_i1133" style="width:0;height:1.5pt" o:hralign="center" o:hrstd="t" o:hr="t" fillcolor="#a0a0a0" stroked="f"/>
        </w:pict>
      </w:r>
    </w:p>
    <w:p w14:paraId="687AE73D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b/>
          <w:bCs/>
          <w:sz w:val="24"/>
          <w:szCs w:val="24"/>
          <w:lang w:val="pt-BR"/>
        </w:rPr>
      </w:pPr>
      <w:r w:rsidRPr="00DB2BBA">
        <w:rPr>
          <w:rFonts w:ascii="Calibri" w:hAnsi="Calibri" w:cs="Calibri"/>
          <w:b/>
          <w:bCs/>
          <w:sz w:val="24"/>
          <w:szCs w:val="24"/>
          <w:lang w:val="pt-BR"/>
        </w:rPr>
        <w:t>Passo 1: Configurar Repositório no GitHub</w:t>
      </w:r>
    </w:p>
    <w:p w14:paraId="4E06065F" w14:textId="77777777" w:rsidR="00DB2BBA" w:rsidRPr="00DB2BBA" w:rsidRDefault="00DB2BBA" w:rsidP="00DB2BBA">
      <w:pPr>
        <w:numPr>
          <w:ilvl w:val="0"/>
          <w:numId w:val="18"/>
        </w:num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b/>
          <w:bCs/>
          <w:sz w:val="24"/>
          <w:szCs w:val="24"/>
          <w:lang w:val="pt-BR"/>
        </w:rPr>
        <w:t>Criar um Repositório no GitHub:</w:t>
      </w:r>
    </w:p>
    <w:p w14:paraId="582F43FA" w14:textId="77777777" w:rsidR="00DB2BBA" w:rsidRPr="00DB2BBA" w:rsidRDefault="00DB2BBA" w:rsidP="00DB2BBA">
      <w:pPr>
        <w:numPr>
          <w:ilvl w:val="1"/>
          <w:numId w:val="18"/>
        </w:num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sz w:val="24"/>
          <w:szCs w:val="24"/>
          <w:lang w:val="pt-BR"/>
        </w:rPr>
        <w:t xml:space="preserve">Acesse </w:t>
      </w:r>
      <w:hyperlink r:id="rId9" w:tgtFrame="_new" w:history="1">
        <w:r w:rsidRPr="00DB2BBA">
          <w:rPr>
            <w:rStyle w:val="Hyperlink"/>
            <w:rFonts w:ascii="Calibri" w:hAnsi="Calibri" w:cs="Calibri"/>
            <w:sz w:val="24"/>
            <w:szCs w:val="24"/>
            <w:lang w:val="pt-BR"/>
          </w:rPr>
          <w:t>GitHub</w:t>
        </w:r>
      </w:hyperlink>
      <w:r w:rsidRPr="00DB2BBA">
        <w:rPr>
          <w:rFonts w:ascii="Calibri" w:hAnsi="Calibri" w:cs="Calibri"/>
          <w:sz w:val="24"/>
          <w:szCs w:val="24"/>
          <w:lang w:val="pt-BR"/>
        </w:rPr>
        <w:t xml:space="preserve"> e crie um novo repositório.</w:t>
      </w:r>
    </w:p>
    <w:p w14:paraId="284FA304" w14:textId="77777777" w:rsidR="00DB2BBA" w:rsidRPr="00DB2BBA" w:rsidRDefault="00DB2BBA" w:rsidP="00DB2BBA">
      <w:pPr>
        <w:numPr>
          <w:ilvl w:val="1"/>
          <w:numId w:val="18"/>
        </w:num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sz w:val="24"/>
          <w:szCs w:val="24"/>
          <w:lang w:val="pt-BR"/>
        </w:rPr>
        <w:t>Exemplo:</w:t>
      </w:r>
    </w:p>
    <w:p w14:paraId="122D9816" w14:textId="77777777" w:rsidR="00DB2BBA" w:rsidRPr="00DB2BBA" w:rsidRDefault="00DB2BBA" w:rsidP="00DB2BBA">
      <w:pPr>
        <w:numPr>
          <w:ilvl w:val="2"/>
          <w:numId w:val="18"/>
        </w:num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sz w:val="24"/>
          <w:szCs w:val="24"/>
          <w:lang w:val="pt-BR"/>
        </w:rPr>
        <w:t>Nome do repositório: meu-projeto-angular.</w:t>
      </w:r>
    </w:p>
    <w:p w14:paraId="7A305057" w14:textId="77777777" w:rsidR="00DB2BBA" w:rsidRPr="00DB2BBA" w:rsidRDefault="00DB2BBA" w:rsidP="00DB2BBA">
      <w:pPr>
        <w:numPr>
          <w:ilvl w:val="1"/>
          <w:numId w:val="18"/>
        </w:num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sz w:val="24"/>
          <w:szCs w:val="24"/>
          <w:lang w:val="pt-BR"/>
        </w:rPr>
        <w:t>Não é necessário adicionar nenhum arquivo inicial, como README.md, caso você já tenha o projeto localmente.</w:t>
      </w:r>
    </w:p>
    <w:p w14:paraId="2A871D55" w14:textId="77777777" w:rsidR="00DB2BBA" w:rsidRPr="00DB2BBA" w:rsidRDefault="00DB2BBA" w:rsidP="00DB2BBA">
      <w:pPr>
        <w:numPr>
          <w:ilvl w:val="0"/>
          <w:numId w:val="18"/>
        </w:num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b/>
          <w:bCs/>
          <w:sz w:val="24"/>
          <w:szCs w:val="24"/>
          <w:lang w:val="pt-BR"/>
        </w:rPr>
        <w:t>Conectar o projeto Angular ao GitHub:</w:t>
      </w:r>
    </w:p>
    <w:p w14:paraId="1C7D05F2" w14:textId="77777777" w:rsidR="00DB2BBA" w:rsidRPr="00DB2BBA" w:rsidRDefault="00DB2BBA" w:rsidP="00DB2BBA">
      <w:pPr>
        <w:numPr>
          <w:ilvl w:val="1"/>
          <w:numId w:val="18"/>
        </w:num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sz w:val="24"/>
          <w:szCs w:val="24"/>
          <w:lang w:val="pt-BR"/>
        </w:rPr>
        <w:t>Navegue até a pasta do projeto no terminal e execute os comandos:</w:t>
      </w:r>
    </w:p>
    <w:p w14:paraId="0359D402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</w:rPr>
      </w:pPr>
      <w:r w:rsidRPr="00DB2BBA">
        <w:rPr>
          <w:rFonts w:ascii="Calibri" w:hAnsi="Calibri" w:cs="Calibri"/>
          <w:sz w:val="24"/>
          <w:szCs w:val="24"/>
        </w:rPr>
        <w:t>bash</w:t>
      </w:r>
    </w:p>
    <w:p w14:paraId="282701F5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</w:rPr>
      </w:pPr>
      <w:proofErr w:type="spellStart"/>
      <w:r w:rsidRPr="00DB2BBA">
        <w:rPr>
          <w:rFonts w:ascii="Calibri" w:hAnsi="Calibri" w:cs="Calibri"/>
          <w:sz w:val="24"/>
          <w:szCs w:val="24"/>
        </w:rPr>
        <w:t>Copiar</w:t>
      </w:r>
      <w:proofErr w:type="spellEnd"/>
      <w:r w:rsidRPr="00DB2B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2BBA">
        <w:rPr>
          <w:rFonts w:ascii="Calibri" w:hAnsi="Calibri" w:cs="Calibri"/>
          <w:sz w:val="24"/>
          <w:szCs w:val="24"/>
        </w:rPr>
        <w:t>código</w:t>
      </w:r>
      <w:proofErr w:type="spellEnd"/>
    </w:p>
    <w:p w14:paraId="7B82D470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</w:rPr>
      </w:pPr>
      <w:r w:rsidRPr="00DB2BBA">
        <w:rPr>
          <w:rFonts w:ascii="Calibri" w:hAnsi="Calibri" w:cs="Calibri"/>
          <w:sz w:val="24"/>
          <w:szCs w:val="24"/>
        </w:rPr>
        <w:t xml:space="preserve">git </w:t>
      </w:r>
      <w:proofErr w:type="spellStart"/>
      <w:r w:rsidRPr="00DB2BBA">
        <w:rPr>
          <w:rFonts w:ascii="Calibri" w:hAnsi="Calibri" w:cs="Calibri"/>
          <w:sz w:val="24"/>
          <w:szCs w:val="24"/>
        </w:rPr>
        <w:t>init</w:t>
      </w:r>
      <w:proofErr w:type="spellEnd"/>
    </w:p>
    <w:p w14:paraId="651CD4FB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</w:rPr>
      </w:pPr>
      <w:r w:rsidRPr="00DB2BBA">
        <w:rPr>
          <w:rFonts w:ascii="Calibri" w:hAnsi="Calibri" w:cs="Calibri"/>
          <w:sz w:val="24"/>
          <w:szCs w:val="24"/>
        </w:rPr>
        <w:t>git remote add origin https://github.com/SEU_USUARIO/meu-projeto-angular.git</w:t>
      </w:r>
    </w:p>
    <w:p w14:paraId="1E238A9C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</w:rPr>
      </w:pPr>
      <w:r w:rsidRPr="00DB2BBA">
        <w:rPr>
          <w:rFonts w:ascii="Calibri" w:hAnsi="Calibri" w:cs="Calibri"/>
          <w:sz w:val="24"/>
          <w:szCs w:val="24"/>
        </w:rPr>
        <w:t>git branch -M main</w:t>
      </w:r>
    </w:p>
    <w:p w14:paraId="54894BF3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</w:rPr>
      </w:pPr>
      <w:r w:rsidRPr="00DB2BBA">
        <w:rPr>
          <w:rFonts w:ascii="Calibri" w:hAnsi="Calibri" w:cs="Calibri"/>
          <w:sz w:val="24"/>
          <w:szCs w:val="24"/>
        </w:rPr>
        <w:t xml:space="preserve">git </w:t>
      </w:r>
      <w:proofErr w:type="gramStart"/>
      <w:r w:rsidRPr="00DB2BBA">
        <w:rPr>
          <w:rFonts w:ascii="Calibri" w:hAnsi="Calibri" w:cs="Calibri"/>
          <w:sz w:val="24"/>
          <w:szCs w:val="24"/>
        </w:rPr>
        <w:t>add</w:t>
      </w:r>
      <w:proofErr w:type="gramEnd"/>
      <w:r w:rsidRPr="00DB2BBA">
        <w:rPr>
          <w:rFonts w:ascii="Calibri" w:hAnsi="Calibri" w:cs="Calibri"/>
          <w:sz w:val="24"/>
          <w:szCs w:val="24"/>
        </w:rPr>
        <w:t xml:space="preserve"> .</w:t>
      </w:r>
    </w:p>
    <w:p w14:paraId="32339BD8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</w:rPr>
      </w:pPr>
      <w:r w:rsidRPr="00DB2BBA">
        <w:rPr>
          <w:rFonts w:ascii="Calibri" w:hAnsi="Calibri" w:cs="Calibri"/>
          <w:sz w:val="24"/>
          <w:szCs w:val="24"/>
        </w:rPr>
        <w:t>git commit -m "Primeiro commit"</w:t>
      </w:r>
    </w:p>
    <w:p w14:paraId="00EE7CE6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proofErr w:type="spellStart"/>
      <w:r w:rsidRPr="00DB2BBA">
        <w:rPr>
          <w:rFonts w:ascii="Calibri" w:hAnsi="Calibri" w:cs="Calibri"/>
          <w:sz w:val="24"/>
          <w:szCs w:val="24"/>
          <w:lang w:val="pt-BR"/>
        </w:rPr>
        <w:t>git</w:t>
      </w:r>
      <w:proofErr w:type="spellEnd"/>
      <w:r w:rsidRPr="00DB2BBA">
        <w:rPr>
          <w:rFonts w:ascii="Calibri" w:hAnsi="Calibri" w:cs="Calibri"/>
          <w:sz w:val="24"/>
          <w:szCs w:val="24"/>
          <w:lang w:val="pt-BR"/>
        </w:rPr>
        <w:t xml:space="preserve"> </w:t>
      </w:r>
      <w:proofErr w:type="spellStart"/>
      <w:r w:rsidRPr="00DB2BBA">
        <w:rPr>
          <w:rFonts w:ascii="Calibri" w:hAnsi="Calibri" w:cs="Calibri"/>
          <w:sz w:val="24"/>
          <w:szCs w:val="24"/>
          <w:lang w:val="pt-BR"/>
        </w:rPr>
        <w:t>push</w:t>
      </w:r>
      <w:proofErr w:type="spellEnd"/>
      <w:r w:rsidRPr="00DB2BBA">
        <w:rPr>
          <w:rFonts w:ascii="Calibri" w:hAnsi="Calibri" w:cs="Calibri"/>
          <w:sz w:val="24"/>
          <w:szCs w:val="24"/>
          <w:lang w:val="pt-BR"/>
        </w:rPr>
        <w:t xml:space="preserve"> -u </w:t>
      </w:r>
      <w:proofErr w:type="spellStart"/>
      <w:r w:rsidRPr="00DB2BBA">
        <w:rPr>
          <w:rFonts w:ascii="Calibri" w:hAnsi="Calibri" w:cs="Calibri"/>
          <w:sz w:val="24"/>
          <w:szCs w:val="24"/>
          <w:lang w:val="pt-BR"/>
        </w:rPr>
        <w:t>origin</w:t>
      </w:r>
      <w:proofErr w:type="spellEnd"/>
      <w:r w:rsidRPr="00DB2BBA">
        <w:rPr>
          <w:rFonts w:ascii="Calibri" w:hAnsi="Calibri" w:cs="Calibri"/>
          <w:sz w:val="24"/>
          <w:szCs w:val="24"/>
          <w:lang w:val="pt-BR"/>
        </w:rPr>
        <w:t xml:space="preserve"> main</w:t>
      </w:r>
    </w:p>
    <w:p w14:paraId="583A2559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sz w:val="24"/>
          <w:szCs w:val="24"/>
          <w:lang w:val="pt-BR"/>
        </w:rPr>
        <w:pict w14:anchorId="23D66B28">
          <v:rect id="_x0000_i1134" style="width:0;height:1.5pt" o:hralign="center" o:hrstd="t" o:hr="t" fillcolor="#a0a0a0" stroked="f"/>
        </w:pict>
      </w:r>
    </w:p>
    <w:p w14:paraId="49B79E1A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b/>
          <w:bCs/>
          <w:sz w:val="24"/>
          <w:szCs w:val="24"/>
          <w:lang w:val="pt-BR"/>
        </w:rPr>
      </w:pPr>
      <w:r w:rsidRPr="00DB2BBA">
        <w:rPr>
          <w:rFonts w:ascii="Calibri" w:hAnsi="Calibri" w:cs="Calibri"/>
          <w:b/>
          <w:bCs/>
          <w:sz w:val="24"/>
          <w:szCs w:val="24"/>
          <w:lang w:val="pt-BR"/>
        </w:rPr>
        <w:t>Passo 2: Instalar a Dependência para GitHub Pages</w:t>
      </w:r>
    </w:p>
    <w:p w14:paraId="2439176D" w14:textId="77777777" w:rsidR="00DB2BBA" w:rsidRPr="00DB2BBA" w:rsidRDefault="00DB2BBA" w:rsidP="00DB2BBA">
      <w:pPr>
        <w:numPr>
          <w:ilvl w:val="0"/>
          <w:numId w:val="19"/>
        </w:num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b/>
          <w:bCs/>
          <w:sz w:val="24"/>
          <w:szCs w:val="24"/>
          <w:lang w:val="pt-BR"/>
        </w:rPr>
        <w:t>Instalar o pacote angular-</w:t>
      </w:r>
      <w:proofErr w:type="spellStart"/>
      <w:r w:rsidRPr="00DB2BBA">
        <w:rPr>
          <w:rFonts w:ascii="Calibri" w:hAnsi="Calibri" w:cs="Calibri"/>
          <w:b/>
          <w:bCs/>
          <w:sz w:val="24"/>
          <w:szCs w:val="24"/>
          <w:lang w:val="pt-BR"/>
        </w:rPr>
        <w:t>cli</w:t>
      </w:r>
      <w:proofErr w:type="spellEnd"/>
      <w:r w:rsidRPr="00DB2BBA">
        <w:rPr>
          <w:rFonts w:ascii="Calibri" w:hAnsi="Calibri" w:cs="Calibri"/>
          <w:b/>
          <w:bCs/>
          <w:sz w:val="24"/>
          <w:szCs w:val="24"/>
          <w:lang w:val="pt-BR"/>
        </w:rPr>
        <w:t>-</w:t>
      </w:r>
      <w:proofErr w:type="spellStart"/>
      <w:r w:rsidRPr="00DB2BBA">
        <w:rPr>
          <w:rFonts w:ascii="Calibri" w:hAnsi="Calibri" w:cs="Calibri"/>
          <w:b/>
          <w:bCs/>
          <w:sz w:val="24"/>
          <w:szCs w:val="24"/>
          <w:lang w:val="pt-BR"/>
        </w:rPr>
        <w:t>ghpages</w:t>
      </w:r>
      <w:proofErr w:type="spellEnd"/>
      <w:r w:rsidRPr="00DB2BBA">
        <w:rPr>
          <w:rFonts w:ascii="Calibri" w:hAnsi="Calibri" w:cs="Calibri"/>
          <w:b/>
          <w:bCs/>
          <w:sz w:val="24"/>
          <w:szCs w:val="24"/>
          <w:lang w:val="pt-BR"/>
        </w:rPr>
        <w:t>:</w:t>
      </w:r>
    </w:p>
    <w:p w14:paraId="3D446B1E" w14:textId="77777777" w:rsidR="00DB2BBA" w:rsidRPr="00DB2BBA" w:rsidRDefault="00DB2BBA" w:rsidP="00DB2BBA">
      <w:pPr>
        <w:numPr>
          <w:ilvl w:val="1"/>
          <w:numId w:val="19"/>
        </w:num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sz w:val="24"/>
          <w:szCs w:val="24"/>
          <w:lang w:val="pt-BR"/>
        </w:rPr>
        <w:t>Este pacote ajuda a publicar aplicações Angular no GitHub Pages.</w:t>
      </w:r>
    </w:p>
    <w:p w14:paraId="04CE326C" w14:textId="77777777" w:rsidR="00DB2BBA" w:rsidRPr="00DB2BBA" w:rsidRDefault="00DB2BBA" w:rsidP="00DB2BBA">
      <w:pPr>
        <w:numPr>
          <w:ilvl w:val="1"/>
          <w:numId w:val="19"/>
        </w:num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sz w:val="24"/>
          <w:szCs w:val="24"/>
          <w:lang w:val="pt-BR"/>
        </w:rPr>
        <w:t>Execute o seguinte comando no terminal:</w:t>
      </w:r>
    </w:p>
    <w:p w14:paraId="75710883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proofErr w:type="spellStart"/>
      <w:r w:rsidRPr="00DB2BBA">
        <w:rPr>
          <w:rFonts w:ascii="Calibri" w:hAnsi="Calibri" w:cs="Calibri"/>
          <w:sz w:val="24"/>
          <w:szCs w:val="24"/>
          <w:lang w:val="pt-BR"/>
        </w:rPr>
        <w:t>bash</w:t>
      </w:r>
      <w:proofErr w:type="spellEnd"/>
    </w:p>
    <w:p w14:paraId="0C607B09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sz w:val="24"/>
          <w:szCs w:val="24"/>
          <w:lang w:val="pt-BR"/>
        </w:rPr>
        <w:t>Copiar código</w:t>
      </w:r>
    </w:p>
    <w:p w14:paraId="6C5CBC0B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proofErr w:type="spellStart"/>
      <w:r w:rsidRPr="00DB2BBA">
        <w:rPr>
          <w:rFonts w:ascii="Calibri" w:hAnsi="Calibri" w:cs="Calibri"/>
          <w:sz w:val="24"/>
          <w:szCs w:val="24"/>
          <w:lang w:val="pt-BR"/>
        </w:rPr>
        <w:t>npm</w:t>
      </w:r>
      <w:proofErr w:type="spellEnd"/>
      <w:r w:rsidRPr="00DB2BBA">
        <w:rPr>
          <w:rFonts w:ascii="Calibri" w:hAnsi="Calibri" w:cs="Calibri"/>
          <w:sz w:val="24"/>
          <w:szCs w:val="24"/>
          <w:lang w:val="pt-BR"/>
        </w:rPr>
        <w:t xml:space="preserve"> </w:t>
      </w:r>
      <w:proofErr w:type="spellStart"/>
      <w:r w:rsidRPr="00DB2BBA">
        <w:rPr>
          <w:rFonts w:ascii="Calibri" w:hAnsi="Calibri" w:cs="Calibri"/>
          <w:sz w:val="24"/>
          <w:szCs w:val="24"/>
          <w:lang w:val="pt-BR"/>
        </w:rPr>
        <w:t>install</w:t>
      </w:r>
      <w:proofErr w:type="spellEnd"/>
      <w:r w:rsidRPr="00DB2BBA">
        <w:rPr>
          <w:rFonts w:ascii="Calibri" w:hAnsi="Calibri" w:cs="Calibri"/>
          <w:sz w:val="24"/>
          <w:szCs w:val="24"/>
          <w:lang w:val="pt-BR"/>
        </w:rPr>
        <w:t xml:space="preserve"> -g angular-</w:t>
      </w:r>
      <w:proofErr w:type="spellStart"/>
      <w:r w:rsidRPr="00DB2BBA">
        <w:rPr>
          <w:rFonts w:ascii="Calibri" w:hAnsi="Calibri" w:cs="Calibri"/>
          <w:sz w:val="24"/>
          <w:szCs w:val="24"/>
          <w:lang w:val="pt-BR"/>
        </w:rPr>
        <w:t>cli</w:t>
      </w:r>
      <w:proofErr w:type="spellEnd"/>
      <w:r w:rsidRPr="00DB2BBA">
        <w:rPr>
          <w:rFonts w:ascii="Calibri" w:hAnsi="Calibri" w:cs="Calibri"/>
          <w:sz w:val="24"/>
          <w:szCs w:val="24"/>
          <w:lang w:val="pt-BR"/>
        </w:rPr>
        <w:t>-</w:t>
      </w:r>
      <w:proofErr w:type="spellStart"/>
      <w:r w:rsidRPr="00DB2BBA">
        <w:rPr>
          <w:rFonts w:ascii="Calibri" w:hAnsi="Calibri" w:cs="Calibri"/>
          <w:sz w:val="24"/>
          <w:szCs w:val="24"/>
          <w:lang w:val="pt-BR"/>
        </w:rPr>
        <w:t>ghpages</w:t>
      </w:r>
      <w:proofErr w:type="spellEnd"/>
    </w:p>
    <w:p w14:paraId="3CA6DF8B" w14:textId="77777777" w:rsidR="00DB2BBA" w:rsidRPr="00DB2BBA" w:rsidRDefault="00DB2BBA" w:rsidP="00DB2BBA">
      <w:pPr>
        <w:numPr>
          <w:ilvl w:val="0"/>
          <w:numId w:val="19"/>
        </w:num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b/>
          <w:bCs/>
          <w:sz w:val="24"/>
          <w:szCs w:val="24"/>
          <w:lang w:val="pt-BR"/>
        </w:rPr>
        <w:t>Construir o projeto Angular para produção:</w:t>
      </w:r>
    </w:p>
    <w:p w14:paraId="68DAA08D" w14:textId="77777777" w:rsidR="00DB2BBA" w:rsidRPr="00DB2BBA" w:rsidRDefault="00DB2BBA" w:rsidP="00DB2BBA">
      <w:pPr>
        <w:numPr>
          <w:ilvl w:val="1"/>
          <w:numId w:val="19"/>
        </w:num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sz w:val="24"/>
          <w:szCs w:val="24"/>
          <w:lang w:val="pt-BR"/>
        </w:rPr>
        <w:lastRenderedPageBreak/>
        <w:t>Antes de publicar, você precisa gerar os arquivos estáticos do projeto:</w:t>
      </w:r>
    </w:p>
    <w:p w14:paraId="264E1EE3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</w:rPr>
      </w:pPr>
      <w:r w:rsidRPr="00DB2BBA">
        <w:rPr>
          <w:rFonts w:ascii="Calibri" w:hAnsi="Calibri" w:cs="Calibri"/>
          <w:sz w:val="24"/>
          <w:szCs w:val="24"/>
        </w:rPr>
        <w:t>bash</w:t>
      </w:r>
    </w:p>
    <w:p w14:paraId="1E039FE4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</w:rPr>
      </w:pPr>
      <w:proofErr w:type="spellStart"/>
      <w:r w:rsidRPr="00DB2BBA">
        <w:rPr>
          <w:rFonts w:ascii="Calibri" w:hAnsi="Calibri" w:cs="Calibri"/>
          <w:sz w:val="24"/>
          <w:szCs w:val="24"/>
        </w:rPr>
        <w:t>Copiar</w:t>
      </w:r>
      <w:proofErr w:type="spellEnd"/>
      <w:r w:rsidRPr="00DB2B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2BBA">
        <w:rPr>
          <w:rFonts w:ascii="Calibri" w:hAnsi="Calibri" w:cs="Calibri"/>
          <w:sz w:val="24"/>
          <w:szCs w:val="24"/>
        </w:rPr>
        <w:t>código</w:t>
      </w:r>
      <w:proofErr w:type="spellEnd"/>
    </w:p>
    <w:p w14:paraId="0C19B4DD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</w:rPr>
      </w:pPr>
      <w:r w:rsidRPr="00DB2BBA">
        <w:rPr>
          <w:rFonts w:ascii="Calibri" w:hAnsi="Calibri" w:cs="Calibri"/>
          <w:sz w:val="24"/>
          <w:szCs w:val="24"/>
        </w:rPr>
        <w:t>ng build --output-path=</w:t>
      </w:r>
      <w:proofErr w:type="spellStart"/>
      <w:r w:rsidRPr="00DB2BBA">
        <w:rPr>
          <w:rFonts w:ascii="Calibri" w:hAnsi="Calibri" w:cs="Calibri"/>
          <w:sz w:val="24"/>
          <w:szCs w:val="24"/>
        </w:rPr>
        <w:t>dist</w:t>
      </w:r>
      <w:proofErr w:type="spellEnd"/>
      <w:r w:rsidRPr="00DB2BBA">
        <w:rPr>
          <w:rFonts w:ascii="Calibri" w:hAnsi="Calibri" w:cs="Calibri"/>
          <w:sz w:val="24"/>
          <w:szCs w:val="24"/>
        </w:rPr>
        <w:t xml:space="preserve"> --base-</w:t>
      </w:r>
      <w:proofErr w:type="spellStart"/>
      <w:r w:rsidRPr="00DB2BBA">
        <w:rPr>
          <w:rFonts w:ascii="Calibri" w:hAnsi="Calibri" w:cs="Calibri"/>
          <w:sz w:val="24"/>
          <w:szCs w:val="24"/>
        </w:rPr>
        <w:t>href</w:t>
      </w:r>
      <w:proofErr w:type="spellEnd"/>
      <w:r w:rsidRPr="00DB2BBA">
        <w:rPr>
          <w:rFonts w:ascii="Calibri" w:hAnsi="Calibri" w:cs="Calibri"/>
          <w:sz w:val="24"/>
          <w:szCs w:val="24"/>
        </w:rPr>
        <w:t xml:space="preserve"> "https://SEU_USUARIO.github.io/NOME_DO_REPOSITORIO/"</w:t>
      </w:r>
    </w:p>
    <w:p w14:paraId="513C3D41" w14:textId="77777777" w:rsidR="00DB2BBA" w:rsidRPr="00DB2BBA" w:rsidRDefault="00DB2BBA" w:rsidP="00DB2BBA">
      <w:pPr>
        <w:numPr>
          <w:ilvl w:val="2"/>
          <w:numId w:val="19"/>
        </w:num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sz w:val="24"/>
          <w:szCs w:val="24"/>
          <w:lang w:val="pt-BR"/>
        </w:rPr>
        <w:t>Substitua SEU_USUARIO pelo seu nome de usuário do GitHub.</w:t>
      </w:r>
    </w:p>
    <w:p w14:paraId="0F06BE95" w14:textId="77777777" w:rsidR="00DB2BBA" w:rsidRPr="00DB2BBA" w:rsidRDefault="00DB2BBA" w:rsidP="00DB2BBA">
      <w:pPr>
        <w:numPr>
          <w:ilvl w:val="2"/>
          <w:numId w:val="19"/>
        </w:num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sz w:val="24"/>
          <w:szCs w:val="24"/>
          <w:lang w:val="pt-BR"/>
        </w:rPr>
        <w:t>Substitua NOME_DO_REPOSITORIO pelo nome do seu repositório.</w:t>
      </w:r>
    </w:p>
    <w:p w14:paraId="10CA170C" w14:textId="77777777" w:rsidR="00DB2BBA" w:rsidRPr="00DB2BBA" w:rsidRDefault="00DB2BBA" w:rsidP="00DB2BBA">
      <w:pPr>
        <w:numPr>
          <w:ilvl w:val="0"/>
          <w:numId w:val="19"/>
        </w:num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b/>
          <w:bCs/>
          <w:sz w:val="24"/>
          <w:szCs w:val="24"/>
          <w:lang w:val="pt-BR"/>
        </w:rPr>
        <w:t>Publicar no GitHub Pages:</w:t>
      </w:r>
    </w:p>
    <w:p w14:paraId="33E2F4B0" w14:textId="77777777" w:rsidR="00DB2BBA" w:rsidRPr="00DB2BBA" w:rsidRDefault="00DB2BBA" w:rsidP="00DB2BBA">
      <w:pPr>
        <w:numPr>
          <w:ilvl w:val="1"/>
          <w:numId w:val="19"/>
        </w:num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sz w:val="24"/>
          <w:szCs w:val="24"/>
          <w:lang w:val="pt-BR"/>
        </w:rPr>
        <w:t>Após construir os arquivos estáticos, publique no GitHub Pages com:</w:t>
      </w:r>
    </w:p>
    <w:p w14:paraId="24D1C8CC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proofErr w:type="spellStart"/>
      <w:r w:rsidRPr="00DB2BBA">
        <w:rPr>
          <w:rFonts w:ascii="Calibri" w:hAnsi="Calibri" w:cs="Calibri"/>
          <w:sz w:val="24"/>
          <w:szCs w:val="24"/>
          <w:lang w:val="pt-BR"/>
        </w:rPr>
        <w:t>bash</w:t>
      </w:r>
      <w:proofErr w:type="spellEnd"/>
    </w:p>
    <w:p w14:paraId="1F11112E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sz w:val="24"/>
          <w:szCs w:val="24"/>
          <w:lang w:val="pt-BR"/>
        </w:rPr>
        <w:t>Copiar código</w:t>
      </w:r>
    </w:p>
    <w:p w14:paraId="6CCCC7BB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proofErr w:type="spellStart"/>
      <w:r w:rsidRPr="00DB2BBA">
        <w:rPr>
          <w:rFonts w:ascii="Calibri" w:hAnsi="Calibri" w:cs="Calibri"/>
          <w:sz w:val="24"/>
          <w:szCs w:val="24"/>
          <w:lang w:val="pt-BR"/>
        </w:rPr>
        <w:t>npx</w:t>
      </w:r>
      <w:proofErr w:type="spellEnd"/>
      <w:r w:rsidRPr="00DB2BBA">
        <w:rPr>
          <w:rFonts w:ascii="Calibri" w:hAnsi="Calibri" w:cs="Calibri"/>
          <w:sz w:val="24"/>
          <w:szCs w:val="24"/>
          <w:lang w:val="pt-BR"/>
        </w:rPr>
        <w:t xml:space="preserve"> angular-</w:t>
      </w:r>
      <w:proofErr w:type="spellStart"/>
      <w:r w:rsidRPr="00DB2BBA">
        <w:rPr>
          <w:rFonts w:ascii="Calibri" w:hAnsi="Calibri" w:cs="Calibri"/>
          <w:sz w:val="24"/>
          <w:szCs w:val="24"/>
          <w:lang w:val="pt-BR"/>
        </w:rPr>
        <w:t>cli</w:t>
      </w:r>
      <w:proofErr w:type="spellEnd"/>
      <w:r w:rsidRPr="00DB2BBA">
        <w:rPr>
          <w:rFonts w:ascii="Calibri" w:hAnsi="Calibri" w:cs="Calibri"/>
          <w:sz w:val="24"/>
          <w:szCs w:val="24"/>
          <w:lang w:val="pt-BR"/>
        </w:rPr>
        <w:t>-</w:t>
      </w:r>
      <w:proofErr w:type="spellStart"/>
      <w:r w:rsidRPr="00DB2BBA">
        <w:rPr>
          <w:rFonts w:ascii="Calibri" w:hAnsi="Calibri" w:cs="Calibri"/>
          <w:sz w:val="24"/>
          <w:szCs w:val="24"/>
          <w:lang w:val="pt-BR"/>
        </w:rPr>
        <w:t>ghpages</w:t>
      </w:r>
      <w:proofErr w:type="spellEnd"/>
      <w:r w:rsidRPr="00DB2BBA">
        <w:rPr>
          <w:rFonts w:ascii="Calibri" w:hAnsi="Calibri" w:cs="Calibri"/>
          <w:sz w:val="24"/>
          <w:szCs w:val="24"/>
          <w:lang w:val="pt-BR"/>
        </w:rPr>
        <w:t xml:space="preserve"> --</w:t>
      </w:r>
      <w:proofErr w:type="spellStart"/>
      <w:r w:rsidRPr="00DB2BBA">
        <w:rPr>
          <w:rFonts w:ascii="Calibri" w:hAnsi="Calibri" w:cs="Calibri"/>
          <w:sz w:val="24"/>
          <w:szCs w:val="24"/>
          <w:lang w:val="pt-BR"/>
        </w:rPr>
        <w:t>dir</w:t>
      </w:r>
      <w:proofErr w:type="spellEnd"/>
      <w:r w:rsidRPr="00DB2BBA">
        <w:rPr>
          <w:rFonts w:ascii="Calibri" w:hAnsi="Calibri" w:cs="Calibri"/>
          <w:sz w:val="24"/>
          <w:szCs w:val="24"/>
          <w:lang w:val="pt-BR"/>
        </w:rPr>
        <w:t>=</w:t>
      </w:r>
      <w:proofErr w:type="spellStart"/>
      <w:r w:rsidRPr="00DB2BBA">
        <w:rPr>
          <w:rFonts w:ascii="Calibri" w:hAnsi="Calibri" w:cs="Calibri"/>
          <w:sz w:val="24"/>
          <w:szCs w:val="24"/>
          <w:lang w:val="pt-BR"/>
        </w:rPr>
        <w:t>dist</w:t>
      </w:r>
      <w:proofErr w:type="spellEnd"/>
    </w:p>
    <w:p w14:paraId="07174FB7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sz w:val="24"/>
          <w:szCs w:val="24"/>
          <w:lang w:val="pt-BR"/>
        </w:rPr>
        <w:pict w14:anchorId="73D99C18">
          <v:rect id="_x0000_i1135" style="width:0;height:1.5pt" o:hralign="center" o:hrstd="t" o:hr="t" fillcolor="#a0a0a0" stroked="f"/>
        </w:pict>
      </w:r>
    </w:p>
    <w:p w14:paraId="2459DFD9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b/>
          <w:bCs/>
          <w:sz w:val="24"/>
          <w:szCs w:val="24"/>
          <w:lang w:val="pt-BR"/>
        </w:rPr>
      </w:pPr>
      <w:r w:rsidRPr="00DB2BBA">
        <w:rPr>
          <w:rFonts w:ascii="Calibri" w:hAnsi="Calibri" w:cs="Calibri"/>
          <w:b/>
          <w:bCs/>
          <w:sz w:val="24"/>
          <w:szCs w:val="24"/>
          <w:lang w:val="pt-BR"/>
        </w:rPr>
        <w:t>Passo 3: Configurar GitHub Pages no Repositório</w:t>
      </w:r>
    </w:p>
    <w:p w14:paraId="26ED3C6F" w14:textId="77777777" w:rsidR="00DB2BBA" w:rsidRPr="00DB2BBA" w:rsidRDefault="00DB2BBA" w:rsidP="00DB2BBA">
      <w:pPr>
        <w:numPr>
          <w:ilvl w:val="0"/>
          <w:numId w:val="20"/>
        </w:num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b/>
          <w:bCs/>
          <w:sz w:val="24"/>
          <w:szCs w:val="24"/>
          <w:lang w:val="pt-BR"/>
        </w:rPr>
        <w:t>Acesse o repositório no GitHub:</w:t>
      </w:r>
    </w:p>
    <w:p w14:paraId="7634356E" w14:textId="77777777" w:rsidR="00DB2BBA" w:rsidRPr="00DB2BBA" w:rsidRDefault="00DB2BBA" w:rsidP="00DB2BBA">
      <w:pPr>
        <w:numPr>
          <w:ilvl w:val="1"/>
          <w:numId w:val="20"/>
        </w:num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sz w:val="24"/>
          <w:szCs w:val="24"/>
          <w:lang w:val="pt-BR"/>
        </w:rPr>
        <w:t>Vá para as configurações do repositório (Settings).</w:t>
      </w:r>
    </w:p>
    <w:p w14:paraId="4BF2A543" w14:textId="77777777" w:rsidR="00DB2BBA" w:rsidRPr="00DB2BBA" w:rsidRDefault="00DB2BBA" w:rsidP="00DB2BBA">
      <w:pPr>
        <w:numPr>
          <w:ilvl w:val="0"/>
          <w:numId w:val="20"/>
        </w:num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b/>
          <w:bCs/>
          <w:sz w:val="24"/>
          <w:szCs w:val="24"/>
          <w:lang w:val="pt-BR"/>
        </w:rPr>
        <w:t>Configurar GitHub Pages:</w:t>
      </w:r>
    </w:p>
    <w:p w14:paraId="36BACF2F" w14:textId="77777777" w:rsidR="00DB2BBA" w:rsidRPr="00DB2BBA" w:rsidRDefault="00DB2BBA" w:rsidP="00DB2BBA">
      <w:pPr>
        <w:numPr>
          <w:ilvl w:val="1"/>
          <w:numId w:val="20"/>
        </w:num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sz w:val="24"/>
          <w:szCs w:val="24"/>
          <w:lang w:val="pt-BR"/>
        </w:rPr>
        <w:t xml:space="preserve">No menu lateral, clique em </w:t>
      </w:r>
      <w:r w:rsidRPr="00DB2BBA">
        <w:rPr>
          <w:rFonts w:ascii="Calibri" w:hAnsi="Calibri" w:cs="Calibri"/>
          <w:b/>
          <w:bCs/>
          <w:sz w:val="24"/>
          <w:szCs w:val="24"/>
          <w:lang w:val="pt-BR"/>
        </w:rPr>
        <w:t>Pages</w:t>
      </w:r>
      <w:r w:rsidRPr="00DB2BBA">
        <w:rPr>
          <w:rFonts w:ascii="Calibri" w:hAnsi="Calibri" w:cs="Calibri"/>
          <w:sz w:val="24"/>
          <w:szCs w:val="24"/>
          <w:lang w:val="pt-BR"/>
        </w:rPr>
        <w:t>.</w:t>
      </w:r>
    </w:p>
    <w:p w14:paraId="37AB21BB" w14:textId="77777777" w:rsidR="00DB2BBA" w:rsidRPr="00DB2BBA" w:rsidRDefault="00DB2BBA" w:rsidP="00DB2BBA">
      <w:pPr>
        <w:numPr>
          <w:ilvl w:val="1"/>
          <w:numId w:val="20"/>
        </w:num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sz w:val="24"/>
          <w:szCs w:val="24"/>
          <w:lang w:val="pt-BR"/>
        </w:rPr>
        <w:t>Na seção "</w:t>
      </w:r>
      <w:proofErr w:type="spellStart"/>
      <w:r w:rsidRPr="00DB2BBA">
        <w:rPr>
          <w:rFonts w:ascii="Calibri" w:hAnsi="Calibri" w:cs="Calibri"/>
          <w:sz w:val="24"/>
          <w:szCs w:val="24"/>
          <w:lang w:val="pt-BR"/>
        </w:rPr>
        <w:t>Source</w:t>
      </w:r>
      <w:proofErr w:type="spellEnd"/>
      <w:r w:rsidRPr="00DB2BBA">
        <w:rPr>
          <w:rFonts w:ascii="Calibri" w:hAnsi="Calibri" w:cs="Calibri"/>
          <w:sz w:val="24"/>
          <w:szCs w:val="24"/>
          <w:lang w:val="pt-BR"/>
        </w:rPr>
        <w:t xml:space="preserve">", selecione o </w:t>
      </w:r>
      <w:proofErr w:type="spellStart"/>
      <w:r w:rsidRPr="00DB2BBA">
        <w:rPr>
          <w:rFonts w:ascii="Calibri" w:hAnsi="Calibri" w:cs="Calibri"/>
          <w:sz w:val="24"/>
          <w:szCs w:val="24"/>
          <w:lang w:val="pt-BR"/>
        </w:rPr>
        <w:t>branch</w:t>
      </w:r>
      <w:proofErr w:type="spellEnd"/>
      <w:r w:rsidRPr="00DB2BBA">
        <w:rPr>
          <w:rFonts w:ascii="Calibri" w:hAnsi="Calibri" w:cs="Calibri"/>
          <w:sz w:val="24"/>
          <w:szCs w:val="24"/>
          <w:lang w:val="pt-BR"/>
        </w:rPr>
        <w:t xml:space="preserve"> </w:t>
      </w:r>
      <w:proofErr w:type="spellStart"/>
      <w:r w:rsidRPr="00DB2BBA">
        <w:rPr>
          <w:rFonts w:ascii="Calibri" w:hAnsi="Calibri" w:cs="Calibri"/>
          <w:sz w:val="24"/>
          <w:szCs w:val="24"/>
          <w:lang w:val="pt-BR"/>
        </w:rPr>
        <w:t>gh-pages</w:t>
      </w:r>
      <w:proofErr w:type="spellEnd"/>
      <w:r w:rsidRPr="00DB2BBA">
        <w:rPr>
          <w:rFonts w:ascii="Calibri" w:hAnsi="Calibri" w:cs="Calibri"/>
          <w:sz w:val="24"/>
          <w:szCs w:val="24"/>
          <w:lang w:val="pt-BR"/>
        </w:rPr>
        <w:t xml:space="preserve"> e salve.</w:t>
      </w:r>
    </w:p>
    <w:p w14:paraId="3B39CCBD" w14:textId="77777777" w:rsidR="00DB2BBA" w:rsidRPr="00DB2BBA" w:rsidRDefault="00DB2BBA" w:rsidP="00DB2BBA">
      <w:pPr>
        <w:numPr>
          <w:ilvl w:val="0"/>
          <w:numId w:val="20"/>
        </w:num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b/>
          <w:bCs/>
          <w:sz w:val="24"/>
          <w:szCs w:val="24"/>
          <w:lang w:val="pt-BR"/>
        </w:rPr>
        <w:t>Acessar a aplicação:</w:t>
      </w:r>
    </w:p>
    <w:p w14:paraId="33704547" w14:textId="77777777" w:rsidR="00DB2BBA" w:rsidRPr="00DB2BBA" w:rsidRDefault="00DB2BBA" w:rsidP="00DB2BBA">
      <w:pPr>
        <w:numPr>
          <w:ilvl w:val="1"/>
          <w:numId w:val="20"/>
        </w:num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sz w:val="24"/>
          <w:szCs w:val="24"/>
          <w:lang w:val="pt-BR"/>
        </w:rPr>
        <w:t>O GitHub Pages gerará um link, geralmente no formato:</w:t>
      </w:r>
    </w:p>
    <w:p w14:paraId="751E8DBB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proofErr w:type="spellStart"/>
      <w:r w:rsidRPr="00DB2BBA">
        <w:rPr>
          <w:rFonts w:ascii="Calibri" w:hAnsi="Calibri" w:cs="Calibri"/>
          <w:sz w:val="24"/>
          <w:szCs w:val="24"/>
          <w:lang w:val="pt-BR"/>
        </w:rPr>
        <w:t>plaintext</w:t>
      </w:r>
      <w:proofErr w:type="spellEnd"/>
    </w:p>
    <w:p w14:paraId="30303014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sz w:val="24"/>
          <w:szCs w:val="24"/>
          <w:lang w:val="pt-BR"/>
        </w:rPr>
        <w:t>Copiar código</w:t>
      </w:r>
    </w:p>
    <w:p w14:paraId="43B12D88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sz w:val="24"/>
          <w:szCs w:val="24"/>
          <w:lang w:val="pt-BR"/>
        </w:rPr>
        <w:t>https://SEU_USUARIO.github.io/NOME_DO_REPOSITORIO/</w:t>
      </w:r>
    </w:p>
    <w:p w14:paraId="7F2C9212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sz w:val="24"/>
          <w:szCs w:val="24"/>
          <w:lang w:val="pt-BR"/>
        </w:rPr>
        <w:pict w14:anchorId="7E463841">
          <v:rect id="_x0000_i1136" style="width:0;height:1.5pt" o:hralign="center" o:hrstd="t" o:hr="t" fillcolor="#a0a0a0" stroked="f"/>
        </w:pict>
      </w:r>
    </w:p>
    <w:p w14:paraId="6BECAA4F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b/>
          <w:bCs/>
          <w:sz w:val="24"/>
          <w:szCs w:val="24"/>
          <w:lang w:val="pt-BR"/>
        </w:rPr>
      </w:pPr>
      <w:r w:rsidRPr="00DB2BBA">
        <w:rPr>
          <w:rFonts w:ascii="Calibri" w:hAnsi="Calibri" w:cs="Calibri"/>
          <w:b/>
          <w:bCs/>
          <w:sz w:val="24"/>
          <w:szCs w:val="24"/>
          <w:lang w:val="pt-BR"/>
        </w:rPr>
        <w:t>Passo 4: Atualizar o Projeto</w:t>
      </w:r>
    </w:p>
    <w:p w14:paraId="714E7695" w14:textId="77777777" w:rsidR="00DB2BBA" w:rsidRPr="00DB2BBA" w:rsidRDefault="00DB2BBA" w:rsidP="00DB2BBA">
      <w:pPr>
        <w:numPr>
          <w:ilvl w:val="0"/>
          <w:numId w:val="21"/>
        </w:num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sz w:val="24"/>
          <w:szCs w:val="24"/>
          <w:lang w:val="pt-BR"/>
        </w:rPr>
        <w:t>Sempre que você fizer mudanças no projeto, deve reconstruí-lo e publicá-lo novamente:</w:t>
      </w:r>
    </w:p>
    <w:p w14:paraId="6A2822E5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</w:rPr>
      </w:pPr>
      <w:r w:rsidRPr="00DB2BBA">
        <w:rPr>
          <w:rFonts w:ascii="Calibri" w:hAnsi="Calibri" w:cs="Calibri"/>
          <w:sz w:val="24"/>
          <w:szCs w:val="24"/>
        </w:rPr>
        <w:t>bash</w:t>
      </w:r>
    </w:p>
    <w:p w14:paraId="20CF9345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</w:rPr>
      </w:pPr>
      <w:proofErr w:type="spellStart"/>
      <w:r w:rsidRPr="00DB2BBA">
        <w:rPr>
          <w:rFonts w:ascii="Calibri" w:hAnsi="Calibri" w:cs="Calibri"/>
          <w:sz w:val="24"/>
          <w:szCs w:val="24"/>
        </w:rPr>
        <w:t>Copiar</w:t>
      </w:r>
      <w:proofErr w:type="spellEnd"/>
      <w:r w:rsidRPr="00DB2BB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B2BBA">
        <w:rPr>
          <w:rFonts w:ascii="Calibri" w:hAnsi="Calibri" w:cs="Calibri"/>
          <w:sz w:val="24"/>
          <w:szCs w:val="24"/>
        </w:rPr>
        <w:t>código</w:t>
      </w:r>
      <w:proofErr w:type="spellEnd"/>
    </w:p>
    <w:p w14:paraId="56517D01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</w:rPr>
      </w:pPr>
      <w:r w:rsidRPr="00DB2BBA">
        <w:rPr>
          <w:rFonts w:ascii="Calibri" w:hAnsi="Calibri" w:cs="Calibri"/>
          <w:sz w:val="24"/>
          <w:szCs w:val="24"/>
        </w:rPr>
        <w:t>ng build --output-path=</w:t>
      </w:r>
      <w:proofErr w:type="spellStart"/>
      <w:r w:rsidRPr="00DB2BBA">
        <w:rPr>
          <w:rFonts w:ascii="Calibri" w:hAnsi="Calibri" w:cs="Calibri"/>
          <w:sz w:val="24"/>
          <w:szCs w:val="24"/>
        </w:rPr>
        <w:t>dist</w:t>
      </w:r>
      <w:proofErr w:type="spellEnd"/>
      <w:r w:rsidRPr="00DB2BBA">
        <w:rPr>
          <w:rFonts w:ascii="Calibri" w:hAnsi="Calibri" w:cs="Calibri"/>
          <w:sz w:val="24"/>
          <w:szCs w:val="24"/>
        </w:rPr>
        <w:t xml:space="preserve"> --base-</w:t>
      </w:r>
      <w:proofErr w:type="spellStart"/>
      <w:r w:rsidRPr="00DB2BBA">
        <w:rPr>
          <w:rFonts w:ascii="Calibri" w:hAnsi="Calibri" w:cs="Calibri"/>
          <w:sz w:val="24"/>
          <w:szCs w:val="24"/>
        </w:rPr>
        <w:t>href</w:t>
      </w:r>
      <w:proofErr w:type="spellEnd"/>
      <w:r w:rsidRPr="00DB2BBA">
        <w:rPr>
          <w:rFonts w:ascii="Calibri" w:hAnsi="Calibri" w:cs="Calibri"/>
          <w:sz w:val="24"/>
          <w:szCs w:val="24"/>
        </w:rPr>
        <w:t xml:space="preserve"> "https://SEU_USUARIO.github.io/NOME_DO_REPOSITORIO/"</w:t>
      </w:r>
    </w:p>
    <w:p w14:paraId="0F357F62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proofErr w:type="spellStart"/>
      <w:r w:rsidRPr="00DB2BBA">
        <w:rPr>
          <w:rFonts w:ascii="Calibri" w:hAnsi="Calibri" w:cs="Calibri"/>
          <w:sz w:val="24"/>
          <w:szCs w:val="24"/>
          <w:lang w:val="pt-BR"/>
        </w:rPr>
        <w:lastRenderedPageBreak/>
        <w:t>npx</w:t>
      </w:r>
      <w:proofErr w:type="spellEnd"/>
      <w:r w:rsidRPr="00DB2BBA">
        <w:rPr>
          <w:rFonts w:ascii="Calibri" w:hAnsi="Calibri" w:cs="Calibri"/>
          <w:sz w:val="24"/>
          <w:szCs w:val="24"/>
          <w:lang w:val="pt-BR"/>
        </w:rPr>
        <w:t xml:space="preserve"> angular-</w:t>
      </w:r>
      <w:proofErr w:type="spellStart"/>
      <w:r w:rsidRPr="00DB2BBA">
        <w:rPr>
          <w:rFonts w:ascii="Calibri" w:hAnsi="Calibri" w:cs="Calibri"/>
          <w:sz w:val="24"/>
          <w:szCs w:val="24"/>
          <w:lang w:val="pt-BR"/>
        </w:rPr>
        <w:t>cli</w:t>
      </w:r>
      <w:proofErr w:type="spellEnd"/>
      <w:r w:rsidRPr="00DB2BBA">
        <w:rPr>
          <w:rFonts w:ascii="Calibri" w:hAnsi="Calibri" w:cs="Calibri"/>
          <w:sz w:val="24"/>
          <w:szCs w:val="24"/>
          <w:lang w:val="pt-BR"/>
        </w:rPr>
        <w:t>-</w:t>
      </w:r>
      <w:proofErr w:type="spellStart"/>
      <w:r w:rsidRPr="00DB2BBA">
        <w:rPr>
          <w:rFonts w:ascii="Calibri" w:hAnsi="Calibri" w:cs="Calibri"/>
          <w:sz w:val="24"/>
          <w:szCs w:val="24"/>
          <w:lang w:val="pt-BR"/>
        </w:rPr>
        <w:t>ghpages</w:t>
      </w:r>
      <w:proofErr w:type="spellEnd"/>
      <w:r w:rsidRPr="00DB2BBA">
        <w:rPr>
          <w:rFonts w:ascii="Calibri" w:hAnsi="Calibri" w:cs="Calibri"/>
          <w:sz w:val="24"/>
          <w:szCs w:val="24"/>
          <w:lang w:val="pt-BR"/>
        </w:rPr>
        <w:t xml:space="preserve"> --</w:t>
      </w:r>
      <w:proofErr w:type="spellStart"/>
      <w:r w:rsidRPr="00DB2BBA">
        <w:rPr>
          <w:rFonts w:ascii="Calibri" w:hAnsi="Calibri" w:cs="Calibri"/>
          <w:sz w:val="24"/>
          <w:szCs w:val="24"/>
          <w:lang w:val="pt-BR"/>
        </w:rPr>
        <w:t>dir</w:t>
      </w:r>
      <w:proofErr w:type="spellEnd"/>
      <w:r w:rsidRPr="00DB2BBA">
        <w:rPr>
          <w:rFonts w:ascii="Calibri" w:hAnsi="Calibri" w:cs="Calibri"/>
          <w:sz w:val="24"/>
          <w:szCs w:val="24"/>
          <w:lang w:val="pt-BR"/>
        </w:rPr>
        <w:t>=</w:t>
      </w:r>
      <w:proofErr w:type="spellStart"/>
      <w:r w:rsidRPr="00DB2BBA">
        <w:rPr>
          <w:rFonts w:ascii="Calibri" w:hAnsi="Calibri" w:cs="Calibri"/>
          <w:sz w:val="24"/>
          <w:szCs w:val="24"/>
          <w:lang w:val="pt-BR"/>
        </w:rPr>
        <w:t>dist</w:t>
      </w:r>
      <w:proofErr w:type="spellEnd"/>
    </w:p>
    <w:p w14:paraId="12649B49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sz w:val="24"/>
          <w:szCs w:val="24"/>
          <w:lang w:val="pt-BR"/>
        </w:rPr>
        <w:pict w14:anchorId="66E91969">
          <v:rect id="_x0000_i1137" style="width:0;height:1.5pt" o:hralign="center" o:hrstd="t" o:hr="t" fillcolor="#a0a0a0" stroked="f"/>
        </w:pict>
      </w:r>
    </w:p>
    <w:p w14:paraId="38A5FA57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b/>
          <w:bCs/>
          <w:sz w:val="24"/>
          <w:szCs w:val="24"/>
          <w:lang w:val="pt-BR"/>
        </w:rPr>
      </w:pPr>
      <w:r w:rsidRPr="00DB2BBA">
        <w:rPr>
          <w:rFonts w:ascii="Calibri" w:hAnsi="Calibri" w:cs="Calibri"/>
          <w:b/>
          <w:bCs/>
          <w:sz w:val="24"/>
          <w:szCs w:val="24"/>
          <w:lang w:val="pt-BR"/>
        </w:rPr>
        <w:t>Restrições do GitHub Pages</w:t>
      </w:r>
    </w:p>
    <w:p w14:paraId="5281A5A2" w14:textId="77777777" w:rsidR="00DB2BBA" w:rsidRPr="00DB2BBA" w:rsidRDefault="00DB2BBA" w:rsidP="00DB2BBA">
      <w:pPr>
        <w:numPr>
          <w:ilvl w:val="0"/>
          <w:numId w:val="22"/>
        </w:num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sz w:val="24"/>
          <w:szCs w:val="24"/>
          <w:lang w:val="pt-BR"/>
        </w:rPr>
        <w:t>GitHub Pages é voltado para sites estáticos.</w:t>
      </w:r>
    </w:p>
    <w:p w14:paraId="52BC235F" w14:textId="77777777" w:rsidR="00DB2BBA" w:rsidRPr="00DB2BBA" w:rsidRDefault="00DB2BBA" w:rsidP="00DB2BBA">
      <w:pPr>
        <w:numPr>
          <w:ilvl w:val="0"/>
          <w:numId w:val="22"/>
        </w:num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sz w:val="24"/>
          <w:szCs w:val="24"/>
          <w:lang w:val="pt-BR"/>
        </w:rPr>
        <w:t xml:space="preserve">APIs que o projeto consome devem estar acessíveis publicamente, pois o servidor do GitHub Pages não suporta </w:t>
      </w:r>
      <w:proofErr w:type="spellStart"/>
      <w:r w:rsidRPr="00DB2BBA">
        <w:rPr>
          <w:rFonts w:ascii="Calibri" w:hAnsi="Calibri" w:cs="Calibri"/>
          <w:sz w:val="24"/>
          <w:szCs w:val="24"/>
          <w:lang w:val="pt-BR"/>
        </w:rPr>
        <w:t>backends</w:t>
      </w:r>
      <w:proofErr w:type="spellEnd"/>
      <w:r w:rsidRPr="00DB2BBA">
        <w:rPr>
          <w:rFonts w:ascii="Calibri" w:hAnsi="Calibri" w:cs="Calibri"/>
          <w:sz w:val="24"/>
          <w:szCs w:val="24"/>
          <w:lang w:val="pt-BR"/>
        </w:rPr>
        <w:t xml:space="preserve"> dinâmicos.</w:t>
      </w:r>
    </w:p>
    <w:p w14:paraId="16A5E674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sz w:val="24"/>
          <w:szCs w:val="24"/>
          <w:lang w:val="pt-BR"/>
        </w:rPr>
        <w:pict w14:anchorId="1780BE78">
          <v:rect id="_x0000_i1138" style="width:0;height:1.5pt" o:hralign="center" o:hrstd="t" o:hr="t" fillcolor="#a0a0a0" stroked="f"/>
        </w:pict>
      </w:r>
    </w:p>
    <w:p w14:paraId="7586BC0A" w14:textId="77777777" w:rsidR="00DB2BBA" w:rsidRPr="00DB2BBA" w:rsidRDefault="00DB2BBA" w:rsidP="00DB2BBA">
      <w:pPr>
        <w:spacing w:before="120" w:after="120" w:line="300" w:lineRule="atLeast"/>
        <w:rPr>
          <w:rFonts w:ascii="Calibri" w:hAnsi="Calibri" w:cs="Calibri"/>
          <w:sz w:val="24"/>
          <w:szCs w:val="24"/>
          <w:lang w:val="pt-BR"/>
        </w:rPr>
      </w:pPr>
      <w:r w:rsidRPr="00DB2BBA">
        <w:rPr>
          <w:rFonts w:ascii="Calibri" w:hAnsi="Calibri" w:cs="Calibri"/>
          <w:sz w:val="24"/>
          <w:szCs w:val="24"/>
          <w:lang w:val="pt-BR"/>
        </w:rPr>
        <w:t>Se você seguir esses passos, seu projeto Angular será acessível no GitHub Pages. Caso tenha dúvidas ou encontre problemas, é só avisar!</w:t>
      </w:r>
    </w:p>
    <w:p w14:paraId="17D6CF5E" w14:textId="77777777" w:rsidR="00C864B0" w:rsidRPr="00612803" w:rsidRDefault="00000000" w:rsidP="00612803">
      <w:pPr>
        <w:rPr>
          <w:rFonts w:ascii="Calibri" w:hAnsi="Calibri" w:cs="Calibri"/>
          <w:b/>
          <w:bCs/>
          <w:sz w:val="24"/>
          <w:szCs w:val="24"/>
          <w:lang w:val="pt-BR"/>
        </w:rPr>
      </w:pPr>
      <w:r w:rsidRPr="00612803">
        <w:rPr>
          <w:rFonts w:ascii="Calibri" w:hAnsi="Calibri" w:cs="Calibri"/>
          <w:b/>
          <w:bCs/>
          <w:sz w:val="24"/>
          <w:szCs w:val="24"/>
          <w:lang w:val="pt-BR"/>
        </w:rPr>
        <w:t>Pastas e Arquivos</w:t>
      </w:r>
    </w:p>
    <w:p w14:paraId="26DE059E" w14:textId="77777777" w:rsidR="00C864B0" w:rsidRPr="00612803" w:rsidRDefault="00000000" w:rsidP="00612803">
      <w:pPr>
        <w:rPr>
          <w:rFonts w:ascii="Calibri" w:hAnsi="Calibri" w:cs="Calibri"/>
          <w:i/>
          <w:iCs/>
          <w:sz w:val="24"/>
          <w:szCs w:val="24"/>
          <w:u w:val="single"/>
          <w:lang w:val="pt-BR"/>
        </w:rPr>
      </w:pPr>
      <w:proofErr w:type="spellStart"/>
      <w:r w:rsidRPr="00612803">
        <w:rPr>
          <w:rFonts w:ascii="Calibri" w:hAnsi="Calibri" w:cs="Calibri"/>
          <w:i/>
          <w:iCs/>
          <w:sz w:val="24"/>
          <w:szCs w:val="24"/>
          <w:u w:val="single"/>
          <w:lang w:val="pt-BR"/>
        </w:rPr>
        <w:t>node_modules</w:t>
      </w:r>
      <w:proofErr w:type="spellEnd"/>
    </w:p>
    <w:p w14:paraId="2E8A4847" w14:textId="77777777" w:rsidR="00C864B0" w:rsidRPr="00612803" w:rsidRDefault="00000000">
      <w:pPr>
        <w:rPr>
          <w:rFonts w:ascii="Calibri" w:hAnsi="Calibri" w:cs="Calibri"/>
          <w:sz w:val="24"/>
          <w:szCs w:val="24"/>
          <w:lang w:val="pt-BR"/>
        </w:rPr>
      </w:pPr>
      <w:r w:rsidRPr="00612803">
        <w:rPr>
          <w:rFonts w:ascii="Calibri" w:hAnsi="Calibri" w:cs="Calibri"/>
          <w:sz w:val="24"/>
          <w:szCs w:val="24"/>
          <w:lang w:val="pt-BR"/>
        </w:rPr>
        <w:t xml:space="preserve">Esta pasta contém todas as dependências instaladas pelo </w:t>
      </w:r>
      <w:proofErr w:type="spellStart"/>
      <w:r w:rsidRPr="00612803">
        <w:rPr>
          <w:rFonts w:ascii="Calibri" w:hAnsi="Calibri" w:cs="Calibri"/>
          <w:sz w:val="24"/>
          <w:szCs w:val="24"/>
          <w:lang w:val="pt-BR"/>
        </w:rPr>
        <w:t>npm</w:t>
      </w:r>
      <w:proofErr w:type="spellEnd"/>
      <w:r w:rsidRPr="00612803">
        <w:rPr>
          <w:rFonts w:ascii="Calibri" w:hAnsi="Calibri" w:cs="Calibri"/>
          <w:sz w:val="24"/>
          <w:szCs w:val="24"/>
          <w:lang w:val="pt-BR"/>
        </w:rPr>
        <w:t xml:space="preserve"> necessárias para o funcionamento do projeto. Ela é gerada automaticamente e não deve ser alterada manualmente. Caso seja necessário atualizar as dependências, use o comando '</w:t>
      </w:r>
      <w:proofErr w:type="spellStart"/>
      <w:r w:rsidRPr="00612803">
        <w:rPr>
          <w:rFonts w:ascii="Calibri" w:hAnsi="Calibri" w:cs="Calibri"/>
          <w:sz w:val="24"/>
          <w:szCs w:val="24"/>
          <w:lang w:val="pt-BR"/>
        </w:rPr>
        <w:t>npm</w:t>
      </w:r>
      <w:proofErr w:type="spellEnd"/>
      <w:r w:rsidRPr="00612803">
        <w:rPr>
          <w:rFonts w:ascii="Calibri" w:hAnsi="Calibri" w:cs="Calibri"/>
          <w:sz w:val="24"/>
          <w:szCs w:val="24"/>
          <w:lang w:val="pt-BR"/>
        </w:rPr>
        <w:t xml:space="preserve"> </w:t>
      </w:r>
      <w:proofErr w:type="spellStart"/>
      <w:r w:rsidRPr="00612803">
        <w:rPr>
          <w:rFonts w:ascii="Calibri" w:hAnsi="Calibri" w:cs="Calibri"/>
          <w:sz w:val="24"/>
          <w:szCs w:val="24"/>
          <w:lang w:val="pt-BR"/>
        </w:rPr>
        <w:t>install</w:t>
      </w:r>
      <w:proofErr w:type="spellEnd"/>
      <w:r w:rsidRPr="00612803">
        <w:rPr>
          <w:rFonts w:ascii="Calibri" w:hAnsi="Calibri" w:cs="Calibri"/>
          <w:sz w:val="24"/>
          <w:szCs w:val="24"/>
          <w:lang w:val="pt-BR"/>
        </w:rPr>
        <w:t>' no terminal.</w:t>
      </w:r>
    </w:p>
    <w:p w14:paraId="0A03A962" w14:textId="77777777" w:rsidR="00C864B0" w:rsidRPr="00612803" w:rsidRDefault="00000000" w:rsidP="00612803">
      <w:pPr>
        <w:rPr>
          <w:rFonts w:ascii="Calibri" w:hAnsi="Calibri" w:cs="Calibri"/>
          <w:i/>
          <w:iCs/>
          <w:sz w:val="24"/>
          <w:szCs w:val="24"/>
          <w:u w:val="single"/>
          <w:lang w:val="pt-BR"/>
        </w:rPr>
      </w:pPr>
      <w:proofErr w:type="spellStart"/>
      <w:r w:rsidRPr="00612803">
        <w:rPr>
          <w:rFonts w:ascii="Calibri" w:hAnsi="Calibri" w:cs="Calibri"/>
          <w:i/>
          <w:iCs/>
          <w:sz w:val="24"/>
          <w:szCs w:val="24"/>
          <w:u w:val="single"/>
          <w:lang w:val="pt-BR"/>
        </w:rPr>
        <w:t>src</w:t>
      </w:r>
      <w:proofErr w:type="spellEnd"/>
    </w:p>
    <w:p w14:paraId="4985C30F" w14:textId="77777777" w:rsidR="00C864B0" w:rsidRPr="00612803" w:rsidRDefault="00000000">
      <w:pPr>
        <w:rPr>
          <w:rFonts w:ascii="Calibri" w:hAnsi="Calibri" w:cs="Calibri"/>
          <w:sz w:val="24"/>
          <w:szCs w:val="24"/>
          <w:lang w:val="pt-BR"/>
        </w:rPr>
      </w:pPr>
      <w:r w:rsidRPr="00612803">
        <w:rPr>
          <w:rFonts w:ascii="Calibri" w:hAnsi="Calibri" w:cs="Calibri"/>
          <w:sz w:val="24"/>
          <w:szCs w:val="24"/>
          <w:lang w:val="pt-BR"/>
        </w:rPr>
        <w:t>A pasta '</w:t>
      </w:r>
      <w:proofErr w:type="spellStart"/>
      <w:r w:rsidRPr="00612803">
        <w:rPr>
          <w:rFonts w:ascii="Calibri" w:hAnsi="Calibri" w:cs="Calibri"/>
          <w:sz w:val="24"/>
          <w:szCs w:val="24"/>
          <w:lang w:val="pt-BR"/>
        </w:rPr>
        <w:t>src</w:t>
      </w:r>
      <w:proofErr w:type="spellEnd"/>
      <w:r w:rsidRPr="00612803">
        <w:rPr>
          <w:rFonts w:ascii="Calibri" w:hAnsi="Calibri" w:cs="Calibri"/>
          <w:sz w:val="24"/>
          <w:szCs w:val="24"/>
          <w:lang w:val="pt-BR"/>
        </w:rPr>
        <w:t>' contém o código-fonte principal do projeto Angular. Ela é subdividida em várias pastas importantes:</w:t>
      </w:r>
      <w:r w:rsidRPr="00612803">
        <w:rPr>
          <w:rFonts w:ascii="Calibri" w:hAnsi="Calibri" w:cs="Calibri"/>
          <w:sz w:val="24"/>
          <w:szCs w:val="24"/>
          <w:lang w:val="pt-BR"/>
        </w:rPr>
        <w:br/>
        <w:t>- app: Contém os componentes e serviços do projeto.</w:t>
      </w:r>
      <w:r w:rsidRPr="00612803">
        <w:rPr>
          <w:rFonts w:ascii="Calibri" w:hAnsi="Calibri" w:cs="Calibri"/>
          <w:sz w:val="24"/>
          <w:szCs w:val="24"/>
          <w:lang w:val="pt-BR"/>
        </w:rPr>
        <w:br/>
        <w:t xml:space="preserve">- </w:t>
      </w:r>
      <w:proofErr w:type="spellStart"/>
      <w:r w:rsidRPr="00612803">
        <w:rPr>
          <w:rFonts w:ascii="Calibri" w:hAnsi="Calibri" w:cs="Calibri"/>
          <w:sz w:val="24"/>
          <w:szCs w:val="24"/>
          <w:lang w:val="pt-BR"/>
        </w:rPr>
        <w:t>assets</w:t>
      </w:r>
      <w:proofErr w:type="spellEnd"/>
      <w:r w:rsidRPr="00612803">
        <w:rPr>
          <w:rFonts w:ascii="Calibri" w:hAnsi="Calibri" w:cs="Calibri"/>
          <w:sz w:val="24"/>
          <w:szCs w:val="24"/>
          <w:lang w:val="pt-BR"/>
        </w:rPr>
        <w:t>: Contém arquivos estáticos, como imagens e ícones.</w:t>
      </w:r>
      <w:r w:rsidRPr="00612803">
        <w:rPr>
          <w:rFonts w:ascii="Calibri" w:hAnsi="Calibri" w:cs="Calibri"/>
          <w:sz w:val="24"/>
          <w:szCs w:val="24"/>
          <w:lang w:val="pt-BR"/>
        </w:rPr>
        <w:br/>
        <w:t xml:space="preserve">- </w:t>
      </w:r>
      <w:proofErr w:type="spellStart"/>
      <w:r w:rsidRPr="00612803">
        <w:rPr>
          <w:rFonts w:ascii="Calibri" w:hAnsi="Calibri" w:cs="Calibri"/>
          <w:sz w:val="24"/>
          <w:szCs w:val="24"/>
          <w:lang w:val="pt-BR"/>
        </w:rPr>
        <w:t>environments</w:t>
      </w:r>
      <w:proofErr w:type="spellEnd"/>
      <w:r w:rsidRPr="00612803">
        <w:rPr>
          <w:rFonts w:ascii="Calibri" w:hAnsi="Calibri" w:cs="Calibri"/>
          <w:sz w:val="24"/>
          <w:szCs w:val="24"/>
          <w:lang w:val="pt-BR"/>
        </w:rPr>
        <w:t>: Configurações para diferentes ambientes (desenvolvimento, produção).</w:t>
      </w:r>
    </w:p>
    <w:p w14:paraId="2B98E19B" w14:textId="77777777" w:rsidR="00C864B0" w:rsidRPr="00612803" w:rsidRDefault="00000000" w:rsidP="00612803">
      <w:pPr>
        <w:rPr>
          <w:rFonts w:ascii="Calibri" w:hAnsi="Calibri" w:cs="Calibri"/>
          <w:i/>
          <w:iCs/>
          <w:sz w:val="24"/>
          <w:szCs w:val="24"/>
          <w:u w:val="single"/>
          <w:lang w:val="pt-BR"/>
        </w:rPr>
      </w:pPr>
      <w:proofErr w:type="spellStart"/>
      <w:r w:rsidRPr="00612803">
        <w:rPr>
          <w:rFonts w:ascii="Calibri" w:hAnsi="Calibri" w:cs="Calibri"/>
          <w:i/>
          <w:iCs/>
          <w:sz w:val="24"/>
          <w:szCs w:val="24"/>
          <w:u w:val="single"/>
          <w:lang w:val="pt-BR"/>
        </w:rPr>
        <w:t>angular.json</w:t>
      </w:r>
      <w:proofErr w:type="spellEnd"/>
    </w:p>
    <w:p w14:paraId="2313B1E8" w14:textId="77777777" w:rsidR="00C864B0" w:rsidRPr="00612803" w:rsidRDefault="00000000">
      <w:pPr>
        <w:rPr>
          <w:rFonts w:ascii="Calibri" w:hAnsi="Calibri" w:cs="Calibri"/>
          <w:sz w:val="24"/>
          <w:szCs w:val="24"/>
          <w:lang w:val="pt-BR"/>
        </w:rPr>
      </w:pPr>
      <w:r w:rsidRPr="00612803">
        <w:rPr>
          <w:rFonts w:ascii="Calibri" w:hAnsi="Calibri" w:cs="Calibri"/>
          <w:sz w:val="24"/>
          <w:szCs w:val="24"/>
          <w:lang w:val="pt-BR"/>
        </w:rPr>
        <w:t>Este arquivo de configuração define as propriedades do projeto Angular, incluindo caminhos de arquivos, estilos, scripts e configurações de build. Alterações comuns incluem:</w:t>
      </w:r>
      <w:r w:rsidRPr="00612803">
        <w:rPr>
          <w:rFonts w:ascii="Calibri" w:hAnsi="Calibri" w:cs="Calibri"/>
          <w:sz w:val="24"/>
          <w:szCs w:val="24"/>
          <w:lang w:val="pt-BR"/>
        </w:rPr>
        <w:br/>
        <w:t>- Adicionar novos estilos ou scripts.</w:t>
      </w:r>
      <w:r w:rsidRPr="00612803">
        <w:rPr>
          <w:rFonts w:ascii="Calibri" w:hAnsi="Calibri" w:cs="Calibri"/>
          <w:sz w:val="24"/>
          <w:szCs w:val="24"/>
          <w:lang w:val="pt-BR"/>
        </w:rPr>
        <w:br/>
        <w:t>- Configurar diferentes ambientes de build.</w:t>
      </w:r>
      <w:r w:rsidRPr="00612803">
        <w:rPr>
          <w:rFonts w:ascii="Calibri" w:hAnsi="Calibri" w:cs="Calibri"/>
          <w:sz w:val="24"/>
          <w:szCs w:val="24"/>
          <w:lang w:val="pt-BR"/>
        </w:rPr>
        <w:br/>
        <w:t>Exemplo de manutenção: Para adicionar uma biblioteca CSS, adicione seu caminho à seção '</w:t>
      </w:r>
      <w:proofErr w:type="spellStart"/>
      <w:r w:rsidRPr="00612803">
        <w:rPr>
          <w:rFonts w:ascii="Calibri" w:hAnsi="Calibri" w:cs="Calibri"/>
          <w:sz w:val="24"/>
          <w:szCs w:val="24"/>
          <w:lang w:val="pt-BR"/>
        </w:rPr>
        <w:t>styles</w:t>
      </w:r>
      <w:proofErr w:type="spellEnd"/>
      <w:r w:rsidRPr="00612803">
        <w:rPr>
          <w:rFonts w:ascii="Calibri" w:hAnsi="Calibri" w:cs="Calibri"/>
          <w:sz w:val="24"/>
          <w:szCs w:val="24"/>
          <w:lang w:val="pt-BR"/>
        </w:rPr>
        <w:t>'.</w:t>
      </w:r>
    </w:p>
    <w:p w14:paraId="459CC668" w14:textId="77777777" w:rsidR="00C864B0" w:rsidRPr="00612803" w:rsidRDefault="00000000" w:rsidP="00612803">
      <w:pPr>
        <w:rPr>
          <w:rFonts w:ascii="Calibri" w:hAnsi="Calibri" w:cs="Calibri"/>
          <w:i/>
          <w:iCs/>
          <w:sz w:val="24"/>
          <w:szCs w:val="24"/>
          <w:u w:val="single"/>
          <w:lang w:val="pt-BR"/>
        </w:rPr>
      </w:pPr>
      <w:proofErr w:type="spellStart"/>
      <w:r w:rsidRPr="00612803">
        <w:rPr>
          <w:rFonts w:ascii="Calibri" w:hAnsi="Calibri" w:cs="Calibri"/>
          <w:i/>
          <w:iCs/>
          <w:sz w:val="24"/>
          <w:szCs w:val="24"/>
          <w:u w:val="single"/>
          <w:lang w:val="pt-BR"/>
        </w:rPr>
        <w:t>package.json</w:t>
      </w:r>
      <w:proofErr w:type="spellEnd"/>
    </w:p>
    <w:p w14:paraId="2A74554E" w14:textId="77777777" w:rsidR="00C864B0" w:rsidRPr="00612803" w:rsidRDefault="00000000">
      <w:pPr>
        <w:rPr>
          <w:rFonts w:ascii="Calibri" w:hAnsi="Calibri" w:cs="Calibri"/>
          <w:sz w:val="24"/>
          <w:szCs w:val="24"/>
          <w:lang w:val="pt-BR"/>
        </w:rPr>
      </w:pPr>
      <w:r w:rsidRPr="00612803">
        <w:rPr>
          <w:rFonts w:ascii="Calibri" w:hAnsi="Calibri" w:cs="Calibri"/>
          <w:sz w:val="24"/>
          <w:szCs w:val="24"/>
          <w:lang w:val="pt-BR"/>
        </w:rPr>
        <w:lastRenderedPageBreak/>
        <w:t>Este arquivo lista todas as dependências do projeto, além de scripts que podem ser executados, como 'start' e 'build'. É essencial para gerenciar pacotes e versões. Para instalar uma nova dependência, use '</w:t>
      </w:r>
      <w:proofErr w:type="spellStart"/>
      <w:r w:rsidRPr="00612803">
        <w:rPr>
          <w:rFonts w:ascii="Calibri" w:hAnsi="Calibri" w:cs="Calibri"/>
          <w:sz w:val="24"/>
          <w:szCs w:val="24"/>
          <w:lang w:val="pt-BR"/>
        </w:rPr>
        <w:t>npm</w:t>
      </w:r>
      <w:proofErr w:type="spellEnd"/>
      <w:r w:rsidRPr="00612803">
        <w:rPr>
          <w:rFonts w:ascii="Calibri" w:hAnsi="Calibri" w:cs="Calibri"/>
          <w:sz w:val="24"/>
          <w:szCs w:val="24"/>
          <w:lang w:val="pt-BR"/>
        </w:rPr>
        <w:t xml:space="preserve"> </w:t>
      </w:r>
      <w:proofErr w:type="spellStart"/>
      <w:r w:rsidRPr="00612803">
        <w:rPr>
          <w:rFonts w:ascii="Calibri" w:hAnsi="Calibri" w:cs="Calibri"/>
          <w:sz w:val="24"/>
          <w:szCs w:val="24"/>
          <w:lang w:val="pt-BR"/>
        </w:rPr>
        <w:t>install</w:t>
      </w:r>
      <w:proofErr w:type="spellEnd"/>
      <w:r w:rsidRPr="00612803">
        <w:rPr>
          <w:rFonts w:ascii="Calibri" w:hAnsi="Calibri" w:cs="Calibri"/>
          <w:sz w:val="24"/>
          <w:szCs w:val="24"/>
          <w:lang w:val="pt-BR"/>
        </w:rPr>
        <w:t xml:space="preserve"> &lt;nome-do-pacote&gt;'.</w:t>
      </w:r>
    </w:p>
    <w:p w14:paraId="4BF95CCA" w14:textId="77777777" w:rsidR="00C864B0" w:rsidRPr="00612803" w:rsidRDefault="00000000" w:rsidP="00612803">
      <w:pPr>
        <w:rPr>
          <w:rFonts w:ascii="Calibri" w:hAnsi="Calibri" w:cs="Calibri"/>
          <w:i/>
          <w:iCs/>
          <w:sz w:val="24"/>
          <w:szCs w:val="24"/>
          <w:u w:val="single"/>
          <w:lang w:val="pt-BR"/>
        </w:rPr>
      </w:pPr>
      <w:r w:rsidRPr="00612803">
        <w:rPr>
          <w:rFonts w:ascii="Calibri" w:hAnsi="Calibri" w:cs="Calibri"/>
          <w:i/>
          <w:iCs/>
          <w:sz w:val="24"/>
          <w:szCs w:val="24"/>
          <w:u w:val="single"/>
          <w:lang w:val="pt-BR"/>
        </w:rPr>
        <w:t>Detalhamento dos Componentes</w:t>
      </w:r>
    </w:p>
    <w:p w14:paraId="386987DA" w14:textId="77777777" w:rsidR="00C864B0" w:rsidRPr="00612803" w:rsidRDefault="00000000">
      <w:pPr>
        <w:rPr>
          <w:rFonts w:ascii="Calibri" w:hAnsi="Calibri" w:cs="Calibri"/>
          <w:sz w:val="24"/>
          <w:szCs w:val="24"/>
          <w:lang w:val="pt-BR"/>
        </w:rPr>
      </w:pPr>
      <w:r w:rsidRPr="00612803">
        <w:rPr>
          <w:rFonts w:ascii="Calibri" w:hAnsi="Calibri" w:cs="Calibri"/>
          <w:sz w:val="24"/>
          <w:szCs w:val="24"/>
          <w:lang w:val="pt-BR"/>
        </w:rPr>
        <w:t>Os componentes são a base do projeto Angular. Cada componente contém três arquivos principais:</w:t>
      </w:r>
      <w:r w:rsidRPr="00612803">
        <w:rPr>
          <w:rFonts w:ascii="Calibri" w:hAnsi="Calibri" w:cs="Calibri"/>
          <w:sz w:val="24"/>
          <w:szCs w:val="24"/>
          <w:lang w:val="pt-BR"/>
        </w:rPr>
        <w:br/>
        <w:t>- .</w:t>
      </w:r>
      <w:proofErr w:type="spellStart"/>
      <w:r w:rsidRPr="00612803">
        <w:rPr>
          <w:rFonts w:ascii="Calibri" w:hAnsi="Calibri" w:cs="Calibri"/>
          <w:sz w:val="24"/>
          <w:szCs w:val="24"/>
          <w:lang w:val="pt-BR"/>
        </w:rPr>
        <w:t>ts</w:t>
      </w:r>
      <w:proofErr w:type="spellEnd"/>
      <w:r w:rsidRPr="00612803">
        <w:rPr>
          <w:rFonts w:ascii="Calibri" w:hAnsi="Calibri" w:cs="Calibri"/>
          <w:sz w:val="24"/>
          <w:szCs w:val="24"/>
          <w:lang w:val="pt-BR"/>
        </w:rPr>
        <w:t>: Lógica do componente.</w:t>
      </w:r>
      <w:r w:rsidRPr="00612803">
        <w:rPr>
          <w:rFonts w:ascii="Calibri" w:hAnsi="Calibri" w:cs="Calibri"/>
          <w:sz w:val="24"/>
          <w:szCs w:val="24"/>
          <w:lang w:val="pt-BR"/>
        </w:rPr>
        <w:br/>
        <w:t>- .</w:t>
      </w:r>
      <w:proofErr w:type="spellStart"/>
      <w:r w:rsidRPr="00612803">
        <w:rPr>
          <w:rFonts w:ascii="Calibri" w:hAnsi="Calibri" w:cs="Calibri"/>
          <w:sz w:val="24"/>
          <w:szCs w:val="24"/>
          <w:lang w:val="pt-BR"/>
        </w:rPr>
        <w:t>html</w:t>
      </w:r>
      <w:proofErr w:type="spellEnd"/>
      <w:r w:rsidRPr="00612803">
        <w:rPr>
          <w:rFonts w:ascii="Calibri" w:hAnsi="Calibri" w:cs="Calibri"/>
          <w:sz w:val="24"/>
          <w:szCs w:val="24"/>
          <w:lang w:val="pt-BR"/>
        </w:rPr>
        <w:t>: Estrutura da interface.</w:t>
      </w:r>
      <w:r w:rsidRPr="00612803">
        <w:rPr>
          <w:rFonts w:ascii="Calibri" w:hAnsi="Calibri" w:cs="Calibri"/>
          <w:sz w:val="24"/>
          <w:szCs w:val="24"/>
          <w:lang w:val="pt-BR"/>
        </w:rPr>
        <w:br/>
        <w:t>- .</w:t>
      </w:r>
      <w:proofErr w:type="spellStart"/>
      <w:r w:rsidRPr="00612803">
        <w:rPr>
          <w:rFonts w:ascii="Calibri" w:hAnsi="Calibri" w:cs="Calibri"/>
          <w:sz w:val="24"/>
          <w:szCs w:val="24"/>
          <w:lang w:val="pt-BR"/>
        </w:rPr>
        <w:t>css</w:t>
      </w:r>
      <w:proofErr w:type="spellEnd"/>
      <w:r w:rsidRPr="00612803">
        <w:rPr>
          <w:rFonts w:ascii="Calibri" w:hAnsi="Calibri" w:cs="Calibri"/>
          <w:sz w:val="24"/>
          <w:szCs w:val="24"/>
          <w:lang w:val="pt-BR"/>
        </w:rPr>
        <w:t>: Estilo do componente.</w:t>
      </w:r>
    </w:p>
    <w:p w14:paraId="438D8133" w14:textId="77777777" w:rsidR="00C864B0" w:rsidRPr="00612803" w:rsidRDefault="00000000" w:rsidP="00612803">
      <w:pPr>
        <w:rPr>
          <w:rFonts w:ascii="Calibri" w:hAnsi="Calibri" w:cs="Calibri"/>
          <w:i/>
          <w:iCs/>
          <w:sz w:val="24"/>
          <w:szCs w:val="24"/>
          <w:u w:val="single"/>
          <w:lang w:val="pt-BR"/>
        </w:rPr>
      </w:pPr>
      <w:proofErr w:type="spellStart"/>
      <w:r w:rsidRPr="00612803">
        <w:rPr>
          <w:rFonts w:ascii="Calibri" w:hAnsi="Calibri" w:cs="Calibri"/>
          <w:i/>
          <w:iCs/>
          <w:sz w:val="24"/>
          <w:szCs w:val="24"/>
          <w:u w:val="single"/>
          <w:lang w:val="pt-BR"/>
        </w:rPr>
        <w:t>dashboard.component.ts</w:t>
      </w:r>
      <w:proofErr w:type="spellEnd"/>
    </w:p>
    <w:p w14:paraId="26A2548D" w14:textId="77777777" w:rsidR="00C864B0" w:rsidRPr="00612803" w:rsidRDefault="00000000">
      <w:pPr>
        <w:rPr>
          <w:rFonts w:ascii="Calibri" w:hAnsi="Calibri" w:cs="Calibri"/>
          <w:sz w:val="24"/>
          <w:szCs w:val="24"/>
          <w:lang w:val="pt-BR"/>
        </w:rPr>
      </w:pPr>
      <w:r w:rsidRPr="00612803">
        <w:rPr>
          <w:rFonts w:ascii="Calibri" w:hAnsi="Calibri" w:cs="Calibri"/>
          <w:sz w:val="24"/>
          <w:szCs w:val="24"/>
          <w:lang w:val="pt-BR"/>
        </w:rPr>
        <w:t>Este arquivo contém a lógica do dashboard principal. Ele inclui chamadas para serviços, manipulação de dados e métodos para filtrar e exibir informações. Um exemplo de manutenção seria ajustar a lógica de filtragem no método '</w:t>
      </w:r>
      <w:proofErr w:type="spellStart"/>
      <w:r w:rsidRPr="00612803">
        <w:rPr>
          <w:rFonts w:ascii="Calibri" w:hAnsi="Calibri" w:cs="Calibri"/>
          <w:sz w:val="24"/>
          <w:szCs w:val="24"/>
          <w:lang w:val="pt-BR"/>
        </w:rPr>
        <w:t>filterMovies</w:t>
      </w:r>
      <w:proofErr w:type="spellEnd"/>
      <w:r w:rsidRPr="00612803">
        <w:rPr>
          <w:rFonts w:ascii="Calibri" w:hAnsi="Calibri" w:cs="Calibri"/>
          <w:sz w:val="24"/>
          <w:szCs w:val="24"/>
          <w:lang w:val="pt-BR"/>
        </w:rPr>
        <w:t>'.</w:t>
      </w:r>
    </w:p>
    <w:p w14:paraId="3C926297" w14:textId="77777777" w:rsidR="00C864B0" w:rsidRPr="00612803" w:rsidRDefault="00000000" w:rsidP="00612803">
      <w:pPr>
        <w:rPr>
          <w:rFonts w:ascii="Calibri" w:hAnsi="Calibri" w:cs="Calibri"/>
          <w:i/>
          <w:iCs/>
          <w:sz w:val="24"/>
          <w:szCs w:val="24"/>
          <w:u w:val="single"/>
          <w:lang w:val="pt-BR"/>
        </w:rPr>
      </w:pPr>
      <w:r w:rsidRPr="00612803">
        <w:rPr>
          <w:rFonts w:ascii="Calibri" w:hAnsi="Calibri" w:cs="Calibri"/>
          <w:i/>
          <w:iCs/>
          <w:sz w:val="24"/>
          <w:szCs w:val="24"/>
          <w:u w:val="single"/>
          <w:lang w:val="pt-BR"/>
        </w:rPr>
        <w:t>dashboard.component.html</w:t>
      </w:r>
    </w:p>
    <w:p w14:paraId="56DD0BA1" w14:textId="77777777" w:rsidR="00C864B0" w:rsidRPr="00612803" w:rsidRDefault="00000000">
      <w:pPr>
        <w:rPr>
          <w:rFonts w:ascii="Calibri" w:hAnsi="Calibri" w:cs="Calibri"/>
          <w:sz w:val="24"/>
          <w:szCs w:val="24"/>
          <w:lang w:val="pt-BR"/>
        </w:rPr>
      </w:pPr>
      <w:r w:rsidRPr="00612803">
        <w:rPr>
          <w:rFonts w:ascii="Calibri" w:hAnsi="Calibri" w:cs="Calibri"/>
          <w:sz w:val="24"/>
          <w:szCs w:val="24"/>
          <w:lang w:val="pt-BR"/>
        </w:rPr>
        <w:t>Contém a estrutura da interface do dashboard. Para ajustar o layout ou adicionar novos elementos, edite este arquivo. Certifique-se de manter a consistência visual.</w:t>
      </w:r>
    </w:p>
    <w:p w14:paraId="7913F1FB" w14:textId="77777777" w:rsidR="00C864B0" w:rsidRPr="00612803" w:rsidRDefault="00000000" w:rsidP="00612803">
      <w:pPr>
        <w:rPr>
          <w:rFonts w:ascii="Calibri" w:hAnsi="Calibri" w:cs="Calibri"/>
          <w:i/>
          <w:iCs/>
          <w:sz w:val="24"/>
          <w:szCs w:val="24"/>
          <w:u w:val="single"/>
          <w:lang w:val="pt-BR"/>
        </w:rPr>
      </w:pPr>
      <w:proofErr w:type="spellStart"/>
      <w:r w:rsidRPr="00612803">
        <w:rPr>
          <w:rFonts w:ascii="Calibri" w:hAnsi="Calibri" w:cs="Calibri"/>
          <w:i/>
          <w:iCs/>
          <w:sz w:val="24"/>
          <w:szCs w:val="24"/>
          <w:u w:val="single"/>
          <w:lang w:val="pt-BR"/>
        </w:rPr>
        <w:t>movies.service.ts</w:t>
      </w:r>
      <w:proofErr w:type="spellEnd"/>
    </w:p>
    <w:p w14:paraId="0D3729DD" w14:textId="77777777" w:rsidR="00C864B0" w:rsidRPr="00612803" w:rsidRDefault="00000000">
      <w:pPr>
        <w:rPr>
          <w:rFonts w:ascii="Calibri" w:hAnsi="Calibri" w:cs="Calibri"/>
          <w:sz w:val="24"/>
          <w:szCs w:val="24"/>
          <w:lang w:val="pt-BR"/>
        </w:rPr>
      </w:pPr>
      <w:r w:rsidRPr="00612803">
        <w:rPr>
          <w:rFonts w:ascii="Calibri" w:hAnsi="Calibri" w:cs="Calibri"/>
          <w:sz w:val="24"/>
          <w:szCs w:val="24"/>
          <w:lang w:val="pt-BR"/>
        </w:rPr>
        <w:t xml:space="preserve">Este serviço é responsável por realizar chamadas à API e retornar os dados necessários para os componentes. Exemplo de manutenção: Para adicionar um novo </w:t>
      </w:r>
      <w:proofErr w:type="spellStart"/>
      <w:r w:rsidRPr="00612803">
        <w:rPr>
          <w:rFonts w:ascii="Calibri" w:hAnsi="Calibri" w:cs="Calibri"/>
          <w:sz w:val="24"/>
          <w:szCs w:val="24"/>
          <w:lang w:val="pt-BR"/>
        </w:rPr>
        <w:t>endpoint</w:t>
      </w:r>
      <w:proofErr w:type="spellEnd"/>
      <w:r w:rsidRPr="00612803">
        <w:rPr>
          <w:rFonts w:ascii="Calibri" w:hAnsi="Calibri" w:cs="Calibri"/>
          <w:sz w:val="24"/>
          <w:szCs w:val="24"/>
          <w:lang w:val="pt-BR"/>
        </w:rPr>
        <w:t>, crie um método correspondente neste serviço.</w:t>
      </w:r>
    </w:p>
    <w:p w14:paraId="184DCA8B" w14:textId="77777777" w:rsidR="00C864B0" w:rsidRPr="00612803" w:rsidRDefault="00000000" w:rsidP="00612803">
      <w:pPr>
        <w:rPr>
          <w:rFonts w:ascii="Calibri" w:hAnsi="Calibri" w:cs="Calibri"/>
          <w:i/>
          <w:iCs/>
          <w:sz w:val="24"/>
          <w:szCs w:val="24"/>
          <w:u w:val="single"/>
          <w:lang w:val="pt-BR"/>
        </w:rPr>
      </w:pPr>
      <w:r w:rsidRPr="00612803">
        <w:rPr>
          <w:rFonts w:ascii="Calibri" w:hAnsi="Calibri" w:cs="Calibri"/>
          <w:i/>
          <w:iCs/>
          <w:sz w:val="24"/>
          <w:szCs w:val="24"/>
          <w:u w:val="single"/>
          <w:lang w:val="pt-BR"/>
        </w:rPr>
        <w:t>Boas Práticas e Comentários</w:t>
      </w:r>
    </w:p>
    <w:p w14:paraId="7B60065E" w14:textId="77777777" w:rsidR="00C864B0" w:rsidRPr="00612803" w:rsidRDefault="00000000">
      <w:pPr>
        <w:rPr>
          <w:rFonts w:ascii="Calibri" w:hAnsi="Calibri" w:cs="Calibri"/>
          <w:sz w:val="24"/>
          <w:szCs w:val="24"/>
          <w:lang w:val="pt-BR"/>
        </w:rPr>
      </w:pPr>
      <w:r w:rsidRPr="00612803">
        <w:rPr>
          <w:rFonts w:ascii="Calibri" w:hAnsi="Calibri" w:cs="Calibri"/>
          <w:sz w:val="24"/>
          <w:szCs w:val="24"/>
          <w:lang w:val="pt-BR"/>
        </w:rPr>
        <w:t>Todos os arquivos devem seguir as boas práticas de codificação e estar devidamente comentados. Isso facilita a manutenção e garante que outros desenvolvedores possam entender o código. Exemplos de boas práticas incluem:</w:t>
      </w:r>
      <w:r w:rsidRPr="00612803">
        <w:rPr>
          <w:rFonts w:ascii="Calibri" w:hAnsi="Calibri" w:cs="Calibri"/>
          <w:sz w:val="24"/>
          <w:szCs w:val="24"/>
          <w:lang w:val="pt-BR"/>
        </w:rPr>
        <w:br/>
        <w:t>- Uso de nomes de variáveis claros e descritivos.</w:t>
      </w:r>
      <w:r w:rsidRPr="00612803">
        <w:rPr>
          <w:rFonts w:ascii="Calibri" w:hAnsi="Calibri" w:cs="Calibri"/>
          <w:sz w:val="24"/>
          <w:szCs w:val="24"/>
          <w:lang w:val="pt-BR"/>
        </w:rPr>
        <w:br/>
        <w:t xml:space="preserve">- Documentação de métodos com </w:t>
      </w:r>
      <w:proofErr w:type="spellStart"/>
      <w:r w:rsidRPr="00612803">
        <w:rPr>
          <w:rFonts w:ascii="Calibri" w:hAnsi="Calibri" w:cs="Calibri"/>
          <w:sz w:val="24"/>
          <w:szCs w:val="24"/>
          <w:lang w:val="pt-BR"/>
        </w:rPr>
        <w:t>JSDoc</w:t>
      </w:r>
      <w:proofErr w:type="spellEnd"/>
      <w:r w:rsidRPr="00612803">
        <w:rPr>
          <w:rFonts w:ascii="Calibri" w:hAnsi="Calibri" w:cs="Calibri"/>
          <w:sz w:val="24"/>
          <w:szCs w:val="24"/>
          <w:lang w:val="pt-BR"/>
        </w:rPr>
        <w:t>.</w:t>
      </w:r>
      <w:r w:rsidRPr="00612803">
        <w:rPr>
          <w:rFonts w:ascii="Calibri" w:hAnsi="Calibri" w:cs="Calibri"/>
          <w:sz w:val="24"/>
          <w:szCs w:val="24"/>
          <w:lang w:val="pt-BR"/>
        </w:rPr>
        <w:br/>
        <w:t>- Organização lógica de funções e classes.</w:t>
      </w:r>
    </w:p>
    <w:p w14:paraId="2DE1361E" w14:textId="77777777" w:rsidR="00C864B0" w:rsidRPr="00612803" w:rsidRDefault="00000000" w:rsidP="00612803">
      <w:pPr>
        <w:rPr>
          <w:rFonts w:ascii="Calibri" w:hAnsi="Calibri" w:cs="Calibri"/>
          <w:i/>
          <w:iCs/>
          <w:sz w:val="24"/>
          <w:szCs w:val="24"/>
          <w:u w:val="single"/>
          <w:lang w:val="pt-BR"/>
        </w:rPr>
      </w:pPr>
      <w:r w:rsidRPr="00612803">
        <w:rPr>
          <w:rFonts w:ascii="Calibri" w:hAnsi="Calibri" w:cs="Calibri"/>
          <w:i/>
          <w:iCs/>
          <w:sz w:val="24"/>
          <w:szCs w:val="24"/>
          <w:u w:val="single"/>
          <w:lang w:val="pt-BR"/>
        </w:rPr>
        <w:t>Expansão do Projeto</w:t>
      </w:r>
    </w:p>
    <w:p w14:paraId="33E5DB04" w14:textId="77777777" w:rsidR="00C864B0" w:rsidRPr="00612803" w:rsidRDefault="00000000">
      <w:pPr>
        <w:rPr>
          <w:rFonts w:ascii="Calibri" w:hAnsi="Calibri" w:cs="Calibri"/>
          <w:sz w:val="24"/>
          <w:szCs w:val="24"/>
          <w:lang w:val="pt-BR"/>
        </w:rPr>
      </w:pPr>
      <w:r w:rsidRPr="00612803">
        <w:rPr>
          <w:rFonts w:ascii="Calibri" w:hAnsi="Calibri" w:cs="Calibri"/>
          <w:sz w:val="24"/>
          <w:szCs w:val="24"/>
          <w:lang w:val="pt-BR"/>
        </w:rPr>
        <w:t>Para expandir o projeto, siga estas diretrizes:</w:t>
      </w:r>
      <w:r w:rsidRPr="00612803">
        <w:rPr>
          <w:rFonts w:ascii="Calibri" w:hAnsi="Calibri" w:cs="Calibri"/>
          <w:sz w:val="24"/>
          <w:szCs w:val="24"/>
          <w:lang w:val="pt-BR"/>
        </w:rPr>
        <w:br/>
        <w:t>- Adicionar novos componentes: Use o comando '</w:t>
      </w:r>
      <w:proofErr w:type="spellStart"/>
      <w:r w:rsidRPr="00612803">
        <w:rPr>
          <w:rFonts w:ascii="Calibri" w:hAnsi="Calibri" w:cs="Calibri"/>
          <w:sz w:val="24"/>
          <w:szCs w:val="24"/>
          <w:lang w:val="pt-BR"/>
        </w:rPr>
        <w:t>ng</w:t>
      </w:r>
      <w:proofErr w:type="spellEnd"/>
      <w:r w:rsidRPr="00612803">
        <w:rPr>
          <w:rFonts w:ascii="Calibri" w:hAnsi="Calibri" w:cs="Calibri"/>
          <w:sz w:val="24"/>
          <w:szCs w:val="24"/>
          <w:lang w:val="pt-BR"/>
        </w:rPr>
        <w:t xml:space="preserve"> </w:t>
      </w:r>
      <w:proofErr w:type="spellStart"/>
      <w:r w:rsidRPr="00612803">
        <w:rPr>
          <w:rFonts w:ascii="Calibri" w:hAnsi="Calibri" w:cs="Calibri"/>
          <w:sz w:val="24"/>
          <w:szCs w:val="24"/>
          <w:lang w:val="pt-BR"/>
        </w:rPr>
        <w:t>generate</w:t>
      </w:r>
      <w:proofErr w:type="spellEnd"/>
      <w:r w:rsidRPr="00612803">
        <w:rPr>
          <w:rFonts w:ascii="Calibri" w:hAnsi="Calibri" w:cs="Calibri"/>
          <w:sz w:val="24"/>
          <w:szCs w:val="24"/>
          <w:lang w:val="pt-BR"/>
        </w:rPr>
        <w:t xml:space="preserve"> </w:t>
      </w:r>
      <w:proofErr w:type="spellStart"/>
      <w:r w:rsidRPr="00612803">
        <w:rPr>
          <w:rFonts w:ascii="Calibri" w:hAnsi="Calibri" w:cs="Calibri"/>
          <w:sz w:val="24"/>
          <w:szCs w:val="24"/>
          <w:lang w:val="pt-BR"/>
        </w:rPr>
        <w:t>component</w:t>
      </w:r>
      <w:proofErr w:type="spellEnd"/>
      <w:r w:rsidRPr="00612803">
        <w:rPr>
          <w:rFonts w:ascii="Calibri" w:hAnsi="Calibri" w:cs="Calibri"/>
          <w:sz w:val="24"/>
          <w:szCs w:val="24"/>
          <w:lang w:val="pt-BR"/>
        </w:rPr>
        <w:t xml:space="preserve"> &lt;nome&gt;' para criar componentes consistentes.</w:t>
      </w:r>
      <w:r w:rsidRPr="00612803">
        <w:rPr>
          <w:rFonts w:ascii="Calibri" w:hAnsi="Calibri" w:cs="Calibri"/>
          <w:sz w:val="24"/>
          <w:szCs w:val="24"/>
          <w:lang w:val="pt-BR"/>
        </w:rPr>
        <w:br/>
      </w:r>
      <w:r w:rsidRPr="00612803">
        <w:rPr>
          <w:rFonts w:ascii="Calibri" w:hAnsi="Calibri" w:cs="Calibri"/>
          <w:sz w:val="24"/>
          <w:szCs w:val="24"/>
          <w:lang w:val="pt-BR"/>
        </w:rPr>
        <w:lastRenderedPageBreak/>
        <w:t>- Implementar novas funcionalidades: Centralize a lógica nos serviços e mantenha os componentes limpos.</w:t>
      </w:r>
      <w:r w:rsidRPr="00612803">
        <w:rPr>
          <w:rFonts w:ascii="Calibri" w:hAnsi="Calibri" w:cs="Calibri"/>
          <w:sz w:val="24"/>
          <w:szCs w:val="24"/>
          <w:lang w:val="pt-BR"/>
        </w:rPr>
        <w:br/>
        <w:t>- Atualizar dependências: Sempre teste o projeto após atualizar pacotes para evitar incompatibilidades.</w:t>
      </w:r>
    </w:p>
    <w:p w14:paraId="140FF230" w14:textId="77777777" w:rsidR="00C864B0" w:rsidRPr="00612803" w:rsidRDefault="00000000" w:rsidP="00612803">
      <w:pPr>
        <w:rPr>
          <w:rFonts w:ascii="Calibri" w:hAnsi="Calibri" w:cs="Calibri"/>
          <w:i/>
          <w:iCs/>
          <w:sz w:val="24"/>
          <w:szCs w:val="24"/>
          <w:u w:val="single"/>
          <w:lang w:val="pt-BR"/>
        </w:rPr>
      </w:pPr>
      <w:r w:rsidRPr="00612803">
        <w:rPr>
          <w:rFonts w:ascii="Calibri" w:hAnsi="Calibri" w:cs="Calibri"/>
          <w:i/>
          <w:iCs/>
          <w:sz w:val="24"/>
          <w:szCs w:val="24"/>
          <w:u w:val="single"/>
          <w:lang w:val="pt-BR"/>
        </w:rPr>
        <w:t>Conclusão</w:t>
      </w:r>
    </w:p>
    <w:p w14:paraId="42CAC4B9" w14:textId="77777777" w:rsidR="00C864B0" w:rsidRPr="00612803" w:rsidRDefault="00000000">
      <w:pPr>
        <w:rPr>
          <w:rFonts w:ascii="Calibri" w:hAnsi="Calibri" w:cs="Calibri"/>
          <w:sz w:val="24"/>
          <w:szCs w:val="24"/>
          <w:lang w:val="pt-BR"/>
        </w:rPr>
      </w:pPr>
      <w:r w:rsidRPr="00612803">
        <w:rPr>
          <w:rFonts w:ascii="Calibri" w:hAnsi="Calibri" w:cs="Calibri"/>
          <w:sz w:val="24"/>
          <w:szCs w:val="24"/>
          <w:lang w:val="pt-BR"/>
        </w:rPr>
        <w:t xml:space="preserve">Esta documentação fornece uma base sólida para entender e manter o projeto Angular Golden </w:t>
      </w:r>
      <w:proofErr w:type="spellStart"/>
      <w:r w:rsidRPr="00612803">
        <w:rPr>
          <w:rFonts w:ascii="Calibri" w:hAnsi="Calibri" w:cs="Calibri"/>
          <w:sz w:val="24"/>
          <w:szCs w:val="24"/>
          <w:lang w:val="pt-BR"/>
        </w:rPr>
        <w:t>Raspberry</w:t>
      </w:r>
      <w:proofErr w:type="spellEnd"/>
      <w:r w:rsidRPr="00612803">
        <w:rPr>
          <w:rFonts w:ascii="Calibri" w:hAnsi="Calibri" w:cs="Calibri"/>
          <w:sz w:val="24"/>
          <w:szCs w:val="24"/>
          <w:lang w:val="pt-BR"/>
        </w:rPr>
        <w:t xml:space="preserve"> Awards. Seguindo as boas práticas descritas e utilizando os exemplos fornecidos, você estará apto a realizar alterações e melhorias com eficiência.</w:t>
      </w:r>
    </w:p>
    <w:sectPr w:rsidR="00C864B0" w:rsidRPr="006128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2568D7"/>
    <w:multiLevelType w:val="multilevel"/>
    <w:tmpl w:val="76EE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F816DF"/>
    <w:multiLevelType w:val="multilevel"/>
    <w:tmpl w:val="220A3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3741B85"/>
    <w:multiLevelType w:val="multilevel"/>
    <w:tmpl w:val="FFBC8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C864A4"/>
    <w:multiLevelType w:val="multilevel"/>
    <w:tmpl w:val="46D2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EB6DF0"/>
    <w:multiLevelType w:val="multilevel"/>
    <w:tmpl w:val="9B047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7B5A93"/>
    <w:multiLevelType w:val="multilevel"/>
    <w:tmpl w:val="F598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522A49"/>
    <w:multiLevelType w:val="multilevel"/>
    <w:tmpl w:val="C41C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897719"/>
    <w:multiLevelType w:val="multilevel"/>
    <w:tmpl w:val="8224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785F11"/>
    <w:multiLevelType w:val="multilevel"/>
    <w:tmpl w:val="C1960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0912CB"/>
    <w:multiLevelType w:val="multilevel"/>
    <w:tmpl w:val="3D9E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4216A5"/>
    <w:multiLevelType w:val="multilevel"/>
    <w:tmpl w:val="EE7E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8A7A1B"/>
    <w:multiLevelType w:val="multilevel"/>
    <w:tmpl w:val="86FCE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D46FF7"/>
    <w:multiLevelType w:val="multilevel"/>
    <w:tmpl w:val="2D1C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2733179">
    <w:abstractNumId w:val="8"/>
  </w:num>
  <w:num w:numId="2" w16cid:durableId="583683790">
    <w:abstractNumId w:val="6"/>
  </w:num>
  <w:num w:numId="3" w16cid:durableId="1491483510">
    <w:abstractNumId w:val="5"/>
  </w:num>
  <w:num w:numId="4" w16cid:durableId="1047023474">
    <w:abstractNumId w:val="4"/>
  </w:num>
  <w:num w:numId="5" w16cid:durableId="413430292">
    <w:abstractNumId w:val="7"/>
  </w:num>
  <w:num w:numId="6" w16cid:durableId="1125539887">
    <w:abstractNumId w:val="3"/>
  </w:num>
  <w:num w:numId="7" w16cid:durableId="575479867">
    <w:abstractNumId w:val="2"/>
  </w:num>
  <w:num w:numId="8" w16cid:durableId="1212765945">
    <w:abstractNumId w:val="1"/>
  </w:num>
  <w:num w:numId="9" w16cid:durableId="190073758">
    <w:abstractNumId w:val="0"/>
  </w:num>
  <w:num w:numId="10" w16cid:durableId="1222205949">
    <w:abstractNumId w:val="14"/>
  </w:num>
  <w:num w:numId="11" w16cid:durableId="1246304627">
    <w:abstractNumId w:val="15"/>
  </w:num>
  <w:num w:numId="12" w16cid:durableId="2008366992">
    <w:abstractNumId w:val="18"/>
  </w:num>
  <w:num w:numId="13" w16cid:durableId="902450174">
    <w:abstractNumId w:val="17"/>
  </w:num>
  <w:num w:numId="14" w16cid:durableId="1359352887">
    <w:abstractNumId w:val="11"/>
  </w:num>
  <w:num w:numId="15" w16cid:durableId="308439135">
    <w:abstractNumId w:val="12"/>
  </w:num>
  <w:num w:numId="16" w16cid:durableId="920215100">
    <w:abstractNumId w:val="16"/>
  </w:num>
  <w:num w:numId="17" w16cid:durableId="1414741999">
    <w:abstractNumId w:val="19"/>
  </w:num>
  <w:num w:numId="18" w16cid:durableId="1871870054">
    <w:abstractNumId w:val="20"/>
  </w:num>
  <w:num w:numId="19" w16cid:durableId="720902694">
    <w:abstractNumId w:val="13"/>
  </w:num>
  <w:num w:numId="20" w16cid:durableId="1546680878">
    <w:abstractNumId w:val="10"/>
  </w:num>
  <w:num w:numId="21" w16cid:durableId="393086305">
    <w:abstractNumId w:val="9"/>
  </w:num>
  <w:num w:numId="22" w16cid:durableId="107829010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12803"/>
    <w:rsid w:val="006A7BC3"/>
    <w:rsid w:val="00AA1D8D"/>
    <w:rsid w:val="00AC21CC"/>
    <w:rsid w:val="00B47730"/>
    <w:rsid w:val="00C864B0"/>
    <w:rsid w:val="00CB0664"/>
    <w:rsid w:val="00DB2B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1D7AAB"/>
  <w14:defaultImageDpi w14:val="300"/>
  <w15:docId w15:val="{EB746CF8-DFF9-45CC-A5A7-072B62B0D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DB2BBA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B2BB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B2B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4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4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4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3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4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4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9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4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7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05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0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4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7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9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7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1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9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0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8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9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8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3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4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5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0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1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7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4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0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2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2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2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7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0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6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0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3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8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1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0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7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8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5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8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2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6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5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0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0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2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6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9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5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2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4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6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6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7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code.visualstudio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1387</Words>
  <Characters>7495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Julio Santos</cp:lastModifiedBy>
  <cp:revision>3</cp:revision>
  <dcterms:created xsi:type="dcterms:W3CDTF">2024-12-01T21:21:00Z</dcterms:created>
  <dcterms:modified xsi:type="dcterms:W3CDTF">2024-12-02T10:19:00Z</dcterms:modified>
  <cp:category/>
</cp:coreProperties>
</file>